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512" w:rsidRDefault="00682848">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Shrawani shinde </w:t>
      </w:r>
    </w:p>
    <w:p w:rsidR="00682848" w:rsidRDefault="00682848">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2213180</w:t>
      </w:r>
    </w:p>
    <w:p w:rsidR="00E05512" w:rsidRDefault="00021F1F">
      <w:pPr>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Experiment No. -5</w:t>
      </w:r>
    </w:p>
    <w:p w:rsidR="00E05512" w:rsidRDefault="00E05512">
      <w:pPr>
        <w:jc w:val="center"/>
        <w:rPr>
          <w:rFonts w:ascii="Times New Roman" w:eastAsia="Times New Roman" w:hAnsi="Times New Roman" w:cs="Times New Roman"/>
          <w:b/>
          <w:color w:val="000000"/>
          <w:sz w:val="28"/>
          <w:szCs w:val="28"/>
          <w:highlight w:val="white"/>
        </w:rPr>
      </w:pPr>
    </w:p>
    <w:p w:rsidR="00E05512" w:rsidRDefault="00021F1F">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b/>
          <w:color w:val="000000"/>
          <w:sz w:val="24"/>
          <w:szCs w:val="24"/>
          <w:highlight w:val="white"/>
        </w:rPr>
        <w:t xml:space="preserve">Aim - </w:t>
      </w:r>
      <w:r>
        <w:rPr>
          <w:rFonts w:ascii="Times New Roman" w:eastAsia="Times New Roman" w:hAnsi="Times New Roman" w:cs="Times New Roman"/>
          <w:color w:val="000000"/>
          <w:sz w:val="24"/>
          <w:szCs w:val="24"/>
          <w:highlight w:val="white"/>
        </w:rPr>
        <w:t>Write a Database Query for Joins, Nested queries, Sub-queries of Manufacturing industry / Hospital/ Company table</w:t>
      </w:r>
      <w:r>
        <w:rPr>
          <w:rFonts w:ascii="Times New Roman" w:eastAsia="Times New Roman" w:hAnsi="Times New Roman" w:cs="Times New Roman"/>
          <w:b/>
          <w:color w:val="000000"/>
          <w:sz w:val="24"/>
          <w:szCs w:val="24"/>
          <w:highlight w:val="white"/>
        </w:rPr>
        <w:t>.</w:t>
      </w:r>
    </w:p>
    <w:p w:rsidR="00E05512" w:rsidRDefault="00021F1F">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 xml:space="preserve">Software Required </w:t>
      </w:r>
      <w:r>
        <w:rPr>
          <w:rFonts w:ascii="Times New Roman" w:eastAsia="Times New Roman" w:hAnsi="Times New Roman" w:cs="Times New Roman"/>
          <w:color w:val="000000"/>
          <w:sz w:val="24"/>
          <w:szCs w:val="24"/>
          <w:highlight w:val="white"/>
        </w:rPr>
        <w:t>-  SQL  Server 15.0 /16.0</w:t>
      </w:r>
    </w:p>
    <w:p w:rsidR="00E05512" w:rsidRDefault="00021F1F">
      <w:pP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Theory  :-</w:t>
      </w:r>
    </w:p>
    <w:p w:rsidR="00E05512" w:rsidRDefault="00021F1F">
      <w:pPr>
        <w:numPr>
          <w:ilvl w:val="0"/>
          <w:numId w:val="1"/>
        </w:numPr>
        <w:shd w:val="clear" w:color="auto" w:fill="FFFFFF"/>
        <w:spacing w:before="60" w:after="0"/>
        <w:jc w:val="both"/>
        <w:rPr>
          <w:color w:val="000000"/>
        </w:rPr>
      </w:pPr>
      <w:r>
        <w:rPr>
          <w:rFonts w:ascii="Times New Roman" w:eastAsia="Times New Roman" w:hAnsi="Times New Roman" w:cs="Times New Roman"/>
          <w:color w:val="000000"/>
          <w:sz w:val="24"/>
          <w:szCs w:val="24"/>
        </w:rPr>
        <w:t xml:space="preserve">SQL stands for Structured Query Language. It is used </w:t>
      </w:r>
      <w:r>
        <w:rPr>
          <w:rFonts w:ascii="Times New Roman" w:eastAsia="Times New Roman" w:hAnsi="Times New Roman" w:cs="Times New Roman"/>
          <w:color w:val="000000"/>
          <w:sz w:val="24"/>
          <w:szCs w:val="24"/>
        </w:rPr>
        <w:t>for storing and managing data in relational database management system (RDMS).</w:t>
      </w:r>
    </w:p>
    <w:p w:rsidR="00E05512" w:rsidRDefault="00021F1F">
      <w:pPr>
        <w:numPr>
          <w:ilvl w:val="0"/>
          <w:numId w:val="1"/>
        </w:numPr>
        <w:shd w:val="clear" w:color="auto" w:fill="FFFFFF"/>
        <w:spacing w:before="60" w:after="280"/>
        <w:jc w:val="both"/>
        <w:rPr>
          <w:color w:val="000000"/>
        </w:rPr>
      </w:pPr>
      <w:r>
        <w:rPr>
          <w:rFonts w:ascii="Times New Roman" w:eastAsia="Times New Roman" w:hAnsi="Times New Roman" w:cs="Times New Roman"/>
          <w:color w:val="000000"/>
          <w:sz w:val="24"/>
          <w:szCs w:val="24"/>
        </w:rPr>
        <w:t>It is a standard language for Relational Database System. It enables a user to create, read, update and delete relational databases and tables.</w:t>
      </w:r>
    </w:p>
    <w:p w:rsidR="00E05512" w:rsidRDefault="00021F1F">
      <w:pPr>
        <w:rPr>
          <w:rFonts w:ascii="Times New Roman" w:eastAsia="Times New Roman" w:hAnsi="Times New Roman" w:cs="Times New Roman"/>
          <w:color w:val="000000"/>
          <w:sz w:val="24"/>
          <w:szCs w:val="24"/>
          <w:shd w:val="clear" w:color="auto" w:fill="FAFBFC"/>
        </w:rPr>
      </w:pPr>
      <w:r>
        <w:rPr>
          <w:rFonts w:ascii="Times New Roman" w:eastAsia="Times New Roman" w:hAnsi="Times New Roman" w:cs="Times New Roman"/>
          <w:b/>
          <w:color w:val="000000"/>
          <w:sz w:val="24"/>
          <w:szCs w:val="24"/>
          <w:shd w:val="clear" w:color="auto" w:fill="FAFBFC"/>
        </w:rPr>
        <w:t>1)SQL Joins</w:t>
      </w:r>
      <w:r>
        <w:rPr>
          <w:rFonts w:ascii="Times New Roman" w:eastAsia="Times New Roman" w:hAnsi="Times New Roman" w:cs="Times New Roman"/>
          <w:color w:val="000000"/>
          <w:sz w:val="24"/>
          <w:szCs w:val="24"/>
          <w:shd w:val="clear" w:color="auto" w:fill="FAFBFC"/>
        </w:rPr>
        <w:t xml:space="preserve"> :-</w:t>
      </w:r>
    </w:p>
    <w:p w:rsidR="00E05512" w:rsidRDefault="00021F1F">
      <w:pPr>
        <w:rPr>
          <w:rFonts w:ascii="Times New Roman" w:eastAsia="Times New Roman" w:hAnsi="Times New Roman" w:cs="Times New Roman"/>
          <w:color w:val="000000"/>
          <w:sz w:val="24"/>
          <w:szCs w:val="24"/>
          <w:shd w:val="clear" w:color="auto" w:fill="FAFBFC"/>
        </w:rPr>
      </w:pPr>
      <w:r>
        <w:rPr>
          <w:rFonts w:ascii="Times New Roman" w:eastAsia="Times New Roman" w:hAnsi="Times New Roman" w:cs="Times New Roman"/>
          <w:color w:val="000000"/>
          <w:sz w:val="24"/>
          <w:szCs w:val="24"/>
          <w:shd w:val="clear" w:color="auto" w:fill="FAFBFC"/>
        </w:rPr>
        <w:t xml:space="preserve">A SQL Join statement combines data or rows from two or more tables based on a common field between them. The join keyword merges two or more tables and creates a temporary image of the merged table. Then according to the conditions provided, it extracts the required data from the image table, and once data is fetched, the temporary image of the merged tables is dumped. </w:t>
      </w:r>
    </w:p>
    <w:p w:rsidR="00E05512" w:rsidRDefault="00021F1F">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a JOIN query, a condition indicates how two tables are related:</w:t>
      </w:r>
    </w:p>
    <w:p w:rsidR="00E05512" w:rsidRDefault="00021F1F">
      <w:pPr>
        <w:numPr>
          <w:ilvl w:val="0"/>
          <w:numId w:val="2"/>
        </w:numPr>
        <w:shd w:val="clear" w:color="auto" w:fill="FFFFFF"/>
        <w:spacing w:before="60" w:after="0"/>
        <w:jc w:val="both"/>
        <w:rPr>
          <w:color w:val="000000"/>
        </w:rPr>
      </w:pPr>
      <w:r>
        <w:rPr>
          <w:rFonts w:ascii="Times New Roman" w:eastAsia="Times New Roman" w:hAnsi="Times New Roman" w:cs="Times New Roman"/>
          <w:color w:val="000000"/>
          <w:sz w:val="24"/>
          <w:szCs w:val="24"/>
        </w:rPr>
        <w:t>Choose columns from each table that should be used in the join. A join condition indicates a foreign key from one table and its corresponding key in the other table.</w:t>
      </w:r>
    </w:p>
    <w:p w:rsidR="00E05512" w:rsidRDefault="00021F1F">
      <w:pPr>
        <w:numPr>
          <w:ilvl w:val="0"/>
          <w:numId w:val="2"/>
        </w:numPr>
        <w:shd w:val="clear" w:color="auto" w:fill="FFFFFF"/>
        <w:spacing w:before="60" w:after="280"/>
        <w:jc w:val="both"/>
        <w:rPr>
          <w:color w:val="000000"/>
        </w:rPr>
      </w:pPr>
      <w:r>
        <w:rPr>
          <w:rFonts w:ascii="Times New Roman" w:eastAsia="Times New Roman" w:hAnsi="Times New Roman" w:cs="Times New Roman"/>
          <w:color w:val="000000"/>
          <w:sz w:val="24"/>
          <w:szCs w:val="24"/>
        </w:rPr>
        <w:t>Specify the logical operator to compare values from the columns like =, &lt;, or &gt;.</w:t>
      </w:r>
    </w:p>
    <w:p w:rsidR="00E05512" w:rsidRDefault="00021F1F">
      <w:pPr>
        <w:shd w:val="clear" w:color="auto" w:fill="FFFFFF"/>
        <w:spacing w:before="280" w:after="280"/>
        <w:jc w:val="both"/>
        <w:rPr>
          <w:rFonts w:ascii="Times New Roman" w:eastAsia="Times New Roman" w:hAnsi="Times New Roman" w:cs="Times New Roman"/>
          <w:b/>
          <w:color w:val="610B38"/>
          <w:sz w:val="24"/>
          <w:szCs w:val="24"/>
        </w:rPr>
      </w:pPr>
      <w:r>
        <w:rPr>
          <w:rFonts w:ascii="Times New Roman" w:eastAsia="Times New Roman" w:hAnsi="Times New Roman" w:cs="Times New Roman"/>
          <w:b/>
          <w:color w:val="610B38"/>
          <w:sz w:val="24"/>
          <w:szCs w:val="24"/>
        </w:rPr>
        <w:t>Types of JOINS in SQL Server</w:t>
      </w:r>
    </w:p>
    <w:p w:rsidR="00E05512" w:rsidRDefault="00021F1F">
      <w:pPr>
        <w:shd w:val="clear" w:color="auto" w:fill="FFFFFF"/>
        <w:spacing w:before="280" w:after="280" w:line="240" w:lineRule="auto"/>
        <w:jc w:val="both"/>
        <w:rPr>
          <w:rFonts w:ascii="Times New Roman" w:eastAsia="Times New Roman" w:hAnsi="Times New Roman" w:cs="Times New Roman"/>
          <w:color w:val="333333"/>
          <w:sz w:val="24"/>
          <w:szCs w:val="24"/>
        </w:rPr>
      </w:pPr>
      <w:hyperlink r:id="rId7">
        <w:r>
          <w:rPr>
            <w:rFonts w:ascii="Times New Roman" w:eastAsia="Times New Roman" w:hAnsi="Times New Roman" w:cs="Times New Roman"/>
            <w:color w:val="008000"/>
            <w:sz w:val="24"/>
            <w:szCs w:val="24"/>
          </w:rPr>
          <w:t>SQL Server</w:t>
        </w:r>
      </w:hyperlink>
      <w:r>
        <w:rPr>
          <w:rFonts w:ascii="Times New Roman" w:eastAsia="Times New Roman" w:hAnsi="Times New Roman" w:cs="Times New Roman"/>
          <w:color w:val="333333"/>
          <w:sz w:val="24"/>
          <w:szCs w:val="24"/>
        </w:rPr>
        <w:t> mainly supports </w:t>
      </w:r>
      <w:r>
        <w:rPr>
          <w:rFonts w:ascii="Times New Roman" w:eastAsia="Times New Roman" w:hAnsi="Times New Roman" w:cs="Times New Roman"/>
          <w:b/>
          <w:color w:val="333333"/>
          <w:sz w:val="24"/>
          <w:szCs w:val="24"/>
        </w:rPr>
        <w:t>four types of JOINS</w:t>
      </w:r>
      <w:r>
        <w:rPr>
          <w:rFonts w:ascii="Times New Roman" w:eastAsia="Times New Roman" w:hAnsi="Times New Roman" w:cs="Times New Roman"/>
          <w:color w:val="333333"/>
          <w:sz w:val="24"/>
          <w:szCs w:val="24"/>
        </w:rPr>
        <w:t xml:space="preserve">, and each join type defines how two tables are related in a query. The following are types of join </w:t>
      </w:r>
      <w:r>
        <w:rPr>
          <w:rFonts w:ascii="Times New Roman" w:eastAsia="Times New Roman" w:hAnsi="Times New Roman" w:cs="Times New Roman"/>
          <w:color w:val="333333"/>
          <w:sz w:val="24"/>
          <w:szCs w:val="24"/>
        </w:rPr>
        <w:t>supports in SQL Server:</w:t>
      </w:r>
    </w:p>
    <w:p w:rsidR="00E05512" w:rsidRDefault="00E05512">
      <w:pPr>
        <w:rPr>
          <w:rFonts w:ascii="Times New Roman" w:eastAsia="Times New Roman" w:hAnsi="Times New Roman" w:cs="Times New Roman"/>
          <w:color w:val="61738E"/>
          <w:sz w:val="24"/>
          <w:szCs w:val="24"/>
          <w:shd w:val="clear" w:color="auto" w:fill="FAFBFC"/>
        </w:rPr>
      </w:pP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95825" cy="2667000"/>
            <wp:effectExtent l="0" t="0" r="0" b="0"/>
            <wp:docPr id="1" name="image2.png" descr="SQL Server JOINS"/>
            <wp:cNvGraphicFramePr/>
            <a:graphic xmlns:a="http://schemas.openxmlformats.org/drawingml/2006/main">
              <a:graphicData uri="http://schemas.openxmlformats.org/drawingml/2006/picture">
                <pic:pic xmlns:pic="http://schemas.openxmlformats.org/drawingml/2006/picture">
                  <pic:nvPicPr>
                    <pic:cNvPr id="1" name="image2.png" descr="SQL Server JOINS"/>
                    <pic:cNvPicPr preferRelativeResize="0"/>
                  </pic:nvPicPr>
                  <pic:blipFill>
                    <a:blip r:embed="rId8"/>
                    <a:srcRect/>
                    <a:stretch>
                      <a:fillRect/>
                    </a:stretch>
                  </pic:blipFill>
                  <pic:spPr>
                    <a:xfrm>
                      <a:off x="0" y="0"/>
                      <a:ext cx="4695825" cy="2667000"/>
                    </a:xfrm>
                    <a:prstGeom prst="rect">
                      <a:avLst/>
                    </a:prstGeom>
                  </pic:spPr>
                </pic:pic>
              </a:graphicData>
            </a:graphic>
          </wp:inline>
        </w:drawing>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INNER JOIN</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JOIN returns all records from multiple tables that satisfy the specified join condition. It is the simple and most popular form of join and assumes as a default join. If we omit the INNER keyword with the JOIN query, we will get the same output.</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INNER JOIN Syntax</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syntax illustrates the use of INNER JOIN in SQL Server:</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columns    </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table1    </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table2 ON condition1    </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table3 ON condition2  </w:t>
      </w:r>
    </w:p>
    <w:p w:rsidR="00E05512" w:rsidRDefault="00E05512">
      <w:pPr>
        <w:rPr>
          <w:rFonts w:ascii="Times New Roman" w:eastAsia="Times New Roman" w:hAnsi="Times New Roman" w:cs="Times New Roman"/>
          <w:sz w:val="24"/>
          <w:szCs w:val="24"/>
        </w:rPr>
      </w:pPr>
    </w:p>
    <w:p w:rsidR="00E05512" w:rsidRDefault="00021F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 SELF JOIN</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table is </w:t>
      </w:r>
      <w:r>
        <w:rPr>
          <w:rFonts w:ascii="Times New Roman" w:eastAsia="Times New Roman" w:hAnsi="Times New Roman" w:cs="Times New Roman"/>
          <w:sz w:val="24"/>
          <w:szCs w:val="24"/>
        </w:rPr>
        <w:t>joined to itself using the SELF JOIN. It means that each table row is combined with itself and with every other table row. The SELF JOIN can be thought of as a JOIN of two copies of the same tables. We can do this with the help of table name aliases to assign a specific name to each table's instance. The table aliases enable us to use the table's temporary name that we are going to use in the query.</w:t>
      </w:r>
    </w:p>
    <w:p w:rsidR="00E05512" w:rsidRDefault="00021F1F">
      <w:pP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SELF  JOIN Syntax</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T1.col_name, T2.col_name...    </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table1 T1, table1 T2    </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join_condition;    </w:t>
      </w:r>
    </w:p>
    <w:p w:rsidR="00E05512" w:rsidRDefault="00021F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 CROSS JOIN</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 JOIN in SQL Server combines all of the possibilities of two or more tables and returns a result that includes every row from all contributing tables. It's also known as CARTESIAN JOIN because it produces the Cartesian product of all linked tables. </w:t>
      </w:r>
    </w:p>
    <w:p w:rsidR="00E05512" w:rsidRDefault="00021F1F">
      <w:pP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CROSS JOIN Syntax</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column_lists    </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table1    </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 JOIN table2;  </w:t>
      </w:r>
    </w:p>
    <w:p w:rsidR="00E05512" w:rsidRDefault="00E05512">
      <w:pPr>
        <w:rPr>
          <w:rFonts w:ascii="Times New Roman" w:eastAsia="Times New Roman" w:hAnsi="Times New Roman" w:cs="Times New Roman"/>
          <w:sz w:val="24"/>
          <w:szCs w:val="24"/>
        </w:rPr>
      </w:pPr>
    </w:p>
    <w:p w:rsidR="00E05512" w:rsidRDefault="00021F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 OUTER JOIN</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OUTER JOIN in SQL Server returns all records from both tables that satisfy the join condition. In other words, this join will not return only the matching record but also return all unmatched rows from one or both tables.</w:t>
      </w:r>
    </w:p>
    <w:p w:rsidR="00E05512" w:rsidRDefault="00021F1F">
      <w:pPr>
        <w:numPr>
          <w:ilvl w:val="0"/>
          <w:numId w:val="3"/>
        </w:numPr>
        <w:shd w:val="clear" w:color="auto" w:fill="FFFFFF"/>
        <w:spacing w:before="60" w:after="0"/>
        <w:jc w:val="both"/>
        <w:rPr>
          <w:color w:val="000000"/>
        </w:rPr>
      </w:pPr>
      <w:r>
        <w:rPr>
          <w:rFonts w:ascii="Times New Roman" w:eastAsia="Times New Roman" w:hAnsi="Times New Roman" w:cs="Times New Roman"/>
          <w:color w:val="000000"/>
          <w:sz w:val="24"/>
          <w:szCs w:val="24"/>
        </w:rPr>
        <w:t>LEFT OUTER JOIN</w:t>
      </w:r>
    </w:p>
    <w:p w:rsidR="00E05512" w:rsidRDefault="00021F1F">
      <w:pPr>
        <w:numPr>
          <w:ilvl w:val="0"/>
          <w:numId w:val="3"/>
        </w:numPr>
        <w:shd w:val="clear" w:color="auto" w:fill="FFFFFF"/>
        <w:spacing w:before="60" w:after="0"/>
        <w:jc w:val="both"/>
        <w:rPr>
          <w:color w:val="000000"/>
        </w:rPr>
      </w:pPr>
      <w:r>
        <w:rPr>
          <w:rFonts w:ascii="Times New Roman" w:eastAsia="Times New Roman" w:hAnsi="Times New Roman" w:cs="Times New Roman"/>
          <w:color w:val="000000"/>
          <w:sz w:val="24"/>
          <w:szCs w:val="24"/>
        </w:rPr>
        <w:t>RIGHT OUTER JOIN</w:t>
      </w:r>
    </w:p>
    <w:p w:rsidR="00E05512" w:rsidRDefault="00021F1F">
      <w:pPr>
        <w:numPr>
          <w:ilvl w:val="0"/>
          <w:numId w:val="3"/>
        </w:numPr>
        <w:shd w:val="clear" w:color="auto" w:fill="FFFFFF"/>
        <w:spacing w:before="60" w:after="0"/>
        <w:jc w:val="both"/>
        <w:rPr>
          <w:color w:val="000000"/>
        </w:rPr>
      </w:pPr>
      <w:r>
        <w:rPr>
          <w:rFonts w:ascii="Times New Roman" w:eastAsia="Times New Roman" w:hAnsi="Times New Roman" w:cs="Times New Roman"/>
          <w:color w:val="000000"/>
          <w:sz w:val="24"/>
          <w:szCs w:val="24"/>
        </w:rPr>
        <w:t>FULL OUTER JOIN</w:t>
      </w:r>
    </w:p>
    <w:p w:rsidR="00E05512" w:rsidRDefault="00E05512">
      <w:pPr>
        <w:numPr>
          <w:ilvl w:val="0"/>
          <w:numId w:val="3"/>
        </w:numPr>
        <w:shd w:val="clear" w:color="auto" w:fill="FFFFFF"/>
        <w:spacing w:before="60" w:after="280"/>
        <w:jc w:val="both"/>
        <w:rPr>
          <w:color w:val="000000"/>
        </w:rPr>
      </w:pPr>
    </w:p>
    <w:p w:rsidR="00E05512" w:rsidRDefault="00021F1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3)Nested Queries :-</w:t>
      </w:r>
    </w:p>
    <w:p w:rsidR="00E05512" w:rsidRDefault="00021F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nested queries, a query is written inside a query. The result of inner query is used in execution of </w:t>
      </w:r>
      <w:r>
        <w:rPr>
          <w:rFonts w:ascii="Times New Roman" w:eastAsia="Times New Roman" w:hAnsi="Times New Roman" w:cs="Times New Roman"/>
          <w:sz w:val="24"/>
          <w:szCs w:val="24"/>
        </w:rPr>
        <w:t>outer query. We will use STUDENT, COURSE, STUDENT_COURSE tables for understanding nested queries.</w:t>
      </w:r>
    </w:p>
    <w:p w:rsidR="00E05512" w:rsidRDefault="00021F1F">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STUDENT</w:t>
      </w:r>
    </w:p>
    <w:tbl>
      <w:tblPr>
        <w:tblStyle w:val="Style10"/>
        <w:tblW w:w="8539" w:type="dxa"/>
        <w:tblInd w:w="-150" w:type="dxa"/>
        <w:tblLayout w:type="fixed"/>
        <w:tblLook w:val="04A0" w:firstRow="1" w:lastRow="0" w:firstColumn="1" w:lastColumn="0" w:noHBand="0" w:noVBand="1"/>
      </w:tblPr>
      <w:tblGrid>
        <w:gridCol w:w="1455"/>
        <w:gridCol w:w="1950"/>
        <w:gridCol w:w="2025"/>
        <w:gridCol w:w="2025"/>
        <w:gridCol w:w="1084"/>
      </w:tblGrid>
      <w:tr w:rsidR="00E05512">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S_ID</w:t>
            </w:r>
          </w:p>
        </w:tc>
        <w:tc>
          <w:tcPr>
            <w:tcW w:w="1950"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S_NAME</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S_ADDRESS</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S_PHONE</w:t>
            </w:r>
          </w:p>
        </w:tc>
        <w:tc>
          <w:tcPr>
            <w:tcW w:w="108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S_AGE</w:t>
            </w:r>
          </w:p>
        </w:tc>
      </w:tr>
      <w:tr w:rsidR="00E05512">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S1</w:t>
            </w:r>
          </w:p>
        </w:tc>
        <w:tc>
          <w:tcPr>
            <w:tcW w:w="1950"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RAM</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DELHI</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9455123451</w:t>
            </w:r>
          </w:p>
        </w:tc>
        <w:tc>
          <w:tcPr>
            <w:tcW w:w="108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18</w:t>
            </w:r>
          </w:p>
        </w:tc>
      </w:tr>
      <w:tr w:rsidR="00E05512">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S2</w:t>
            </w:r>
          </w:p>
        </w:tc>
        <w:tc>
          <w:tcPr>
            <w:tcW w:w="1950"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RAMESH</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GURGAON</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9652431543</w:t>
            </w:r>
          </w:p>
        </w:tc>
        <w:tc>
          <w:tcPr>
            <w:tcW w:w="108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18</w:t>
            </w:r>
          </w:p>
        </w:tc>
      </w:tr>
      <w:tr w:rsidR="00E05512">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S3</w:t>
            </w:r>
          </w:p>
        </w:tc>
        <w:tc>
          <w:tcPr>
            <w:tcW w:w="1950"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SUJIT</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ROHTAK</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9156253131</w:t>
            </w:r>
          </w:p>
        </w:tc>
        <w:tc>
          <w:tcPr>
            <w:tcW w:w="108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20</w:t>
            </w:r>
          </w:p>
        </w:tc>
      </w:tr>
      <w:tr w:rsidR="00E05512">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S4</w:t>
            </w:r>
          </w:p>
        </w:tc>
        <w:tc>
          <w:tcPr>
            <w:tcW w:w="1950"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SURESH</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DELHI</w:t>
            </w:r>
          </w:p>
        </w:tc>
        <w:tc>
          <w:tcPr>
            <w:tcW w:w="202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9156768971</w:t>
            </w:r>
          </w:p>
        </w:tc>
        <w:tc>
          <w:tcPr>
            <w:tcW w:w="1084"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18</w:t>
            </w:r>
          </w:p>
        </w:tc>
      </w:tr>
    </w:tbl>
    <w:p w:rsidR="00E05512" w:rsidRDefault="00E05512">
      <w:pPr>
        <w:rPr>
          <w:rFonts w:ascii="Times New Roman" w:eastAsia="Times New Roman" w:hAnsi="Times New Roman" w:cs="Times New Roman"/>
          <w:sz w:val="24"/>
          <w:szCs w:val="24"/>
        </w:rPr>
      </w:pPr>
    </w:p>
    <w:p w:rsidR="00E05512" w:rsidRDefault="00021F1F">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COURSE</w:t>
      </w:r>
    </w:p>
    <w:tbl>
      <w:tblPr>
        <w:tblStyle w:val="Style11"/>
        <w:tblW w:w="3097" w:type="dxa"/>
        <w:tblInd w:w="-150" w:type="dxa"/>
        <w:tblLayout w:type="fixed"/>
        <w:tblLook w:val="04A0" w:firstRow="1" w:lastRow="0" w:firstColumn="1" w:lastColumn="0" w:noHBand="0" w:noVBand="1"/>
      </w:tblPr>
      <w:tblGrid>
        <w:gridCol w:w="1455"/>
        <w:gridCol w:w="1642"/>
      </w:tblGrid>
      <w:tr w:rsidR="00E05512">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lastRenderedPageBreak/>
              <w:t>C_ID</w:t>
            </w:r>
          </w:p>
        </w:tc>
        <w:tc>
          <w:tcPr>
            <w:tcW w:w="1642"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C_NAME</w:t>
            </w:r>
          </w:p>
        </w:tc>
      </w:tr>
      <w:tr w:rsidR="00E05512">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C1</w:t>
            </w:r>
          </w:p>
        </w:tc>
        <w:tc>
          <w:tcPr>
            <w:tcW w:w="1642"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DSA</w:t>
            </w:r>
          </w:p>
        </w:tc>
      </w:tr>
      <w:tr w:rsidR="00E05512">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C2</w:t>
            </w:r>
          </w:p>
        </w:tc>
        <w:tc>
          <w:tcPr>
            <w:tcW w:w="1642"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Programming</w:t>
            </w:r>
          </w:p>
        </w:tc>
      </w:tr>
      <w:tr w:rsidR="00E05512">
        <w:tc>
          <w:tcPr>
            <w:tcW w:w="1455"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C3</w:t>
            </w:r>
          </w:p>
        </w:tc>
        <w:tc>
          <w:tcPr>
            <w:tcW w:w="1642"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DBMS</w:t>
            </w:r>
          </w:p>
        </w:tc>
      </w:tr>
    </w:tbl>
    <w:p w:rsidR="00E05512" w:rsidRDefault="00E05512">
      <w:pPr>
        <w:rPr>
          <w:rFonts w:ascii="Times New Roman" w:eastAsia="Times New Roman" w:hAnsi="Times New Roman" w:cs="Times New Roman"/>
          <w:sz w:val="24"/>
          <w:szCs w:val="24"/>
        </w:rPr>
      </w:pPr>
    </w:p>
    <w:p w:rsidR="00E05512" w:rsidRDefault="00021F1F">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STUDENT_COURSE</w:t>
      </w:r>
    </w:p>
    <w:tbl>
      <w:tblPr>
        <w:tblStyle w:val="Style12"/>
        <w:tblW w:w="2895" w:type="dxa"/>
        <w:tblInd w:w="-150" w:type="dxa"/>
        <w:tblLayout w:type="fixed"/>
        <w:tblLook w:val="04A0" w:firstRow="1" w:lastRow="0" w:firstColumn="1" w:lastColumn="0" w:noHBand="0" w:noVBand="1"/>
      </w:tblPr>
      <w:tblGrid>
        <w:gridCol w:w="1447"/>
        <w:gridCol w:w="1448"/>
      </w:tblGrid>
      <w:tr w:rsidR="00E05512">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S_ID</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C_ID</w:t>
            </w:r>
          </w:p>
        </w:tc>
      </w:tr>
      <w:tr w:rsidR="00E05512">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S1</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C1</w:t>
            </w:r>
          </w:p>
        </w:tc>
      </w:tr>
      <w:tr w:rsidR="00E05512">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S1</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C3</w:t>
            </w:r>
          </w:p>
        </w:tc>
      </w:tr>
      <w:tr w:rsidR="00E05512">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S2</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C1</w:t>
            </w:r>
          </w:p>
        </w:tc>
      </w:tr>
      <w:tr w:rsidR="00E05512">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S3</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C2</w:t>
            </w:r>
          </w:p>
        </w:tc>
      </w:tr>
      <w:tr w:rsidR="00E05512">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S4</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C2</w:t>
            </w:r>
          </w:p>
        </w:tc>
      </w:tr>
      <w:tr w:rsidR="00E05512">
        <w:tc>
          <w:tcPr>
            <w:tcW w:w="1447"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S4</w:t>
            </w:r>
          </w:p>
        </w:tc>
        <w:tc>
          <w:tcPr>
            <w:tcW w:w="1448" w:type="dxa"/>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tcPr>
          <w:p w:rsidR="00E05512" w:rsidRDefault="00021F1F">
            <w:pPr>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C3</w:t>
            </w:r>
          </w:p>
        </w:tc>
      </w:tr>
    </w:tbl>
    <w:p w:rsidR="00E05512" w:rsidRDefault="00E05512">
      <w:pPr>
        <w:rPr>
          <w:rFonts w:ascii="Times New Roman" w:eastAsia="Times New Roman" w:hAnsi="Times New Roman" w:cs="Times New Roman"/>
          <w:sz w:val="24"/>
          <w:szCs w:val="24"/>
        </w:rPr>
      </w:pPr>
    </w:p>
    <w:p w:rsidR="00E05512" w:rsidRDefault="00021F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73239"/>
          <w:sz w:val="24"/>
          <w:szCs w:val="24"/>
          <w:highlight w:val="white"/>
        </w:rPr>
        <w:t xml:space="preserve">In independent nested queries, query execution starts from innermost query to outermost queries. The </w:t>
      </w:r>
      <w:r>
        <w:rPr>
          <w:rFonts w:ascii="Times New Roman" w:eastAsia="Times New Roman" w:hAnsi="Times New Roman" w:cs="Times New Roman"/>
          <w:color w:val="273239"/>
          <w:sz w:val="24"/>
          <w:szCs w:val="24"/>
          <w:highlight w:val="white"/>
        </w:rPr>
        <w:t>execution of inner query is independent of outer query, but the result of inner query is used in execution of outer query. Various operators like IN, NOT IN, ANY, ALL etc are used in writing independent nested queries.</w:t>
      </w:r>
    </w:p>
    <w:p w:rsidR="00E05512" w:rsidRDefault="00021F1F">
      <w:pPr>
        <w:shd w:val="clear" w:color="auto" w:fill="FFFFFF"/>
        <w:spacing w:after="15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w:t>
      </w:r>
      <w:r>
        <w:rPr>
          <w:rFonts w:ascii="Times New Roman" w:eastAsia="Times New Roman" w:hAnsi="Times New Roman" w:cs="Times New Roman"/>
          <w:b/>
          <w:color w:val="273239"/>
          <w:sz w:val="24"/>
          <w:szCs w:val="24"/>
        </w:rPr>
        <w:t>IN:</w:t>
      </w:r>
      <w:r>
        <w:rPr>
          <w:rFonts w:ascii="Times New Roman" w:eastAsia="Times New Roman" w:hAnsi="Times New Roman" w:cs="Times New Roman"/>
          <w:color w:val="273239"/>
          <w:sz w:val="24"/>
          <w:szCs w:val="24"/>
        </w:rPr>
        <w:t> If we want to find out </w:t>
      </w:r>
      <w:r>
        <w:rPr>
          <w:rFonts w:ascii="Times New Roman" w:eastAsia="Times New Roman" w:hAnsi="Times New Roman" w:cs="Times New Roman"/>
          <w:b/>
          <w:color w:val="273239"/>
          <w:sz w:val="24"/>
          <w:szCs w:val="24"/>
        </w:rPr>
        <w:t>S_ID</w:t>
      </w:r>
      <w:r>
        <w:rPr>
          <w:rFonts w:ascii="Times New Roman" w:eastAsia="Times New Roman" w:hAnsi="Times New Roman" w:cs="Times New Roman"/>
          <w:color w:val="273239"/>
          <w:sz w:val="24"/>
          <w:szCs w:val="24"/>
        </w:rPr>
        <w:t> who are enrolled in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‘DSA’ or ‘DBMS’, we can write it with the help of independent nested query and IN operator. From </w:t>
      </w:r>
      <w:r>
        <w:rPr>
          <w:rFonts w:ascii="Times New Roman" w:eastAsia="Times New Roman" w:hAnsi="Times New Roman" w:cs="Times New Roman"/>
          <w:b/>
          <w:color w:val="273239"/>
          <w:sz w:val="24"/>
          <w:szCs w:val="24"/>
        </w:rPr>
        <w:t>COURSE</w:t>
      </w:r>
      <w:r>
        <w:rPr>
          <w:rFonts w:ascii="Times New Roman" w:eastAsia="Times New Roman" w:hAnsi="Times New Roman" w:cs="Times New Roman"/>
          <w:color w:val="273239"/>
          <w:sz w:val="24"/>
          <w:szCs w:val="24"/>
        </w:rPr>
        <w:t> table, we can find out </w:t>
      </w:r>
      <w:r>
        <w:rPr>
          <w:rFonts w:ascii="Times New Roman" w:eastAsia="Times New Roman" w:hAnsi="Times New Roman" w:cs="Times New Roman"/>
          <w:b/>
          <w:color w:val="273239"/>
          <w:sz w:val="24"/>
          <w:szCs w:val="24"/>
        </w:rPr>
        <w:t>C_ID </w:t>
      </w:r>
      <w:r>
        <w:rPr>
          <w:rFonts w:ascii="Times New Roman" w:eastAsia="Times New Roman" w:hAnsi="Times New Roman" w:cs="Times New Roman"/>
          <w:color w:val="273239"/>
          <w:sz w:val="24"/>
          <w:szCs w:val="24"/>
        </w:rPr>
        <w:t>for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‘DSA’ or DBMS’ and we can use these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s for finding </w:t>
      </w:r>
      <w:r>
        <w:rPr>
          <w:rFonts w:ascii="Times New Roman" w:eastAsia="Times New Roman" w:hAnsi="Times New Roman" w:cs="Times New Roman"/>
          <w:b/>
          <w:color w:val="273239"/>
          <w:sz w:val="24"/>
          <w:szCs w:val="24"/>
        </w:rPr>
        <w:t>S_ID</w:t>
      </w:r>
      <w:r>
        <w:rPr>
          <w:rFonts w:ascii="Times New Roman" w:eastAsia="Times New Roman" w:hAnsi="Times New Roman" w:cs="Times New Roman"/>
          <w:color w:val="273239"/>
          <w:sz w:val="24"/>
          <w:szCs w:val="24"/>
        </w:rPr>
        <w:t>s from </w:t>
      </w:r>
      <w:r>
        <w:rPr>
          <w:rFonts w:ascii="Times New Roman" w:eastAsia="Times New Roman" w:hAnsi="Times New Roman" w:cs="Times New Roman"/>
          <w:b/>
          <w:color w:val="273239"/>
          <w:sz w:val="24"/>
          <w:szCs w:val="24"/>
        </w:rPr>
        <w:t>STUDENT_COURSE</w:t>
      </w:r>
      <w:r>
        <w:rPr>
          <w:rFonts w:ascii="Times New Roman" w:eastAsia="Times New Roman" w:hAnsi="Times New Roman" w:cs="Times New Roman"/>
          <w:color w:val="273239"/>
          <w:sz w:val="24"/>
          <w:szCs w:val="24"/>
        </w:rPr>
        <w:t> TABLE.</w:t>
      </w:r>
    </w:p>
    <w:p w:rsidR="00E05512" w:rsidRDefault="00021F1F">
      <w:pPr>
        <w:shd w:val="clear" w:color="auto" w:fill="FFFFFF"/>
        <w:spacing w:after="15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w:t>
      </w:r>
    </w:p>
    <w:p w:rsidR="00E05512" w:rsidRDefault="00021F1F">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STEP 1:</w:t>
      </w:r>
      <w:r>
        <w:rPr>
          <w:rFonts w:ascii="Times New Roman" w:eastAsia="Times New Roman" w:hAnsi="Times New Roman" w:cs="Times New Roman"/>
          <w:color w:val="273239"/>
          <w:sz w:val="24"/>
          <w:szCs w:val="24"/>
        </w:rPr>
        <w:t> Finding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 for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=’DSA’ or ‘DBMS’</w:t>
      </w:r>
    </w:p>
    <w:p w:rsidR="00E05512" w:rsidRDefault="00021F1F">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Select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 from </w:t>
      </w:r>
      <w:r>
        <w:rPr>
          <w:rFonts w:ascii="Times New Roman" w:eastAsia="Times New Roman" w:hAnsi="Times New Roman" w:cs="Times New Roman"/>
          <w:b/>
          <w:color w:val="273239"/>
          <w:sz w:val="24"/>
          <w:szCs w:val="24"/>
        </w:rPr>
        <w:t>COURSE</w:t>
      </w:r>
      <w:r>
        <w:rPr>
          <w:rFonts w:ascii="Times New Roman" w:eastAsia="Times New Roman" w:hAnsi="Times New Roman" w:cs="Times New Roman"/>
          <w:color w:val="273239"/>
          <w:sz w:val="24"/>
          <w:szCs w:val="24"/>
        </w:rPr>
        <w:t> where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 ‘DSA’ or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 ‘DBMS’</w:t>
      </w:r>
    </w:p>
    <w:p w:rsidR="00E05512" w:rsidRDefault="00021F1F">
      <w:pPr>
        <w:shd w:val="clear" w:color="auto" w:fill="FFFFFF"/>
        <w:spacing w:after="15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w:t>
      </w:r>
    </w:p>
    <w:p w:rsidR="00E05512" w:rsidRDefault="00021F1F">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rPr>
        <w:t>STEP 2:</w:t>
      </w:r>
      <w:r>
        <w:rPr>
          <w:rFonts w:ascii="Times New Roman" w:eastAsia="Times New Roman" w:hAnsi="Times New Roman" w:cs="Times New Roman"/>
          <w:color w:val="273239"/>
          <w:sz w:val="24"/>
          <w:szCs w:val="24"/>
        </w:rPr>
        <w:t> Using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 of step 1 for finding </w:t>
      </w:r>
      <w:r>
        <w:rPr>
          <w:rFonts w:ascii="Times New Roman" w:eastAsia="Times New Roman" w:hAnsi="Times New Roman" w:cs="Times New Roman"/>
          <w:b/>
          <w:color w:val="273239"/>
          <w:sz w:val="24"/>
          <w:szCs w:val="24"/>
        </w:rPr>
        <w:t>S_ID</w:t>
      </w:r>
    </w:p>
    <w:p w:rsidR="00E05512" w:rsidRDefault="00021F1F">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Select </w:t>
      </w:r>
      <w:r>
        <w:rPr>
          <w:rFonts w:ascii="Times New Roman" w:eastAsia="Times New Roman" w:hAnsi="Times New Roman" w:cs="Times New Roman"/>
          <w:b/>
          <w:color w:val="273239"/>
          <w:sz w:val="24"/>
          <w:szCs w:val="24"/>
        </w:rPr>
        <w:t>S_ID</w:t>
      </w:r>
      <w:r>
        <w:rPr>
          <w:rFonts w:ascii="Times New Roman" w:eastAsia="Times New Roman" w:hAnsi="Times New Roman" w:cs="Times New Roman"/>
          <w:color w:val="273239"/>
          <w:sz w:val="24"/>
          <w:szCs w:val="24"/>
        </w:rPr>
        <w:t> from </w:t>
      </w:r>
      <w:r>
        <w:rPr>
          <w:rFonts w:ascii="Times New Roman" w:eastAsia="Times New Roman" w:hAnsi="Times New Roman" w:cs="Times New Roman"/>
          <w:b/>
          <w:color w:val="273239"/>
          <w:sz w:val="24"/>
          <w:szCs w:val="24"/>
        </w:rPr>
        <w:t>STUDENT_COURSE</w:t>
      </w:r>
      <w:r>
        <w:rPr>
          <w:rFonts w:ascii="Times New Roman" w:eastAsia="Times New Roman" w:hAnsi="Times New Roman" w:cs="Times New Roman"/>
          <w:color w:val="273239"/>
          <w:sz w:val="24"/>
          <w:szCs w:val="24"/>
        </w:rPr>
        <w:t> where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 IN</w:t>
      </w:r>
    </w:p>
    <w:p w:rsidR="00E05512" w:rsidRDefault="00021F1F">
      <w:pPr>
        <w:shd w:val="clear" w:color="auto" w:fill="FFFFFF"/>
        <w:spacing w:after="0" w:line="240" w:lineRule="auto"/>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(SELECT </w:t>
      </w:r>
      <w:r>
        <w:rPr>
          <w:rFonts w:ascii="Times New Roman" w:eastAsia="Times New Roman" w:hAnsi="Times New Roman" w:cs="Times New Roman"/>
          <w:b/>
          <w:color w:val="273239"/>
          <w:sz w:val="24"/>
          <w:szCs w:val="24"/>
        </w:rPr>
        <w:t>C_ID</w:t>
      </w:r>
      <w:r>
        <w:rPr>
          <w:rFonts w:ascii="Times New Roman" w:eastAsia="Times New Roman" w:hAnsi="Times New Roman" w:cs="Times New Roman"/>
          <w:color w:val="273239"/>
          <w:sz w:val="24"/>
          <w:szCs w:val="24"/>
        </w:rPr>
        <w:t> from </w:t>
      </w:r>
      <w:r>
        <w:rPr>
          <w:rFonts w:ascii="Times New Roman" w:eastAsia="Times New Roman" w:hAnsi="Times New Roman" w:cs="Times New Roman"/>
          <w:b/>
          <w:color w:val="273239"/>
          <w:sz w:val="24"/>
          <w:szCs w:val="24"/>
        </w:rPr>
        <w:t>COURSE</w:t>
      </w:r>
      <w:r>
        <w:rPr>
          <w:rFonts w:ascii="Times New Roman" w:eastAsia="Times New Roman" w:hAnsi="Times New Roman" w:cs="Times New Roman"/>
          <w:color w:val="273239"/>
          <w:sz w:val="24"/>
          <w:szCs w:val="24"/>
        </w:rPr>
        <w:t> where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 = ‘DSA’ or </w:t>
      </w:r>
      <w:r>
        <w:rPr>
          <w:rFonts w:ascii="Times New Roman" w:eastAsia="Times New Roman" w:hAnsi="Times New Roman" w:cs="Times New Roman"/>
          <w:b/>
          <w:color w:val="273239"/>
          <w:sz w:val="24"/>
          <w:szCs w:val="24"/>
        </w:rPr>
        <w:t>C_NAME</w:t>
      </w:r>
      <w:r>
        <w:rPr>
          <w:rFonts w:ascii="Times New Roman" w:eastAsia="Times New Roman" w:hAnsi="Times New Roman" w:cs="Times New Roman"/>
          <w:color w:val="273239"/>
          <w:sz w:val="24"/>
          <w:szCs w:val="24"/>
        </w:rPr>
        <w:t>=’DBMS’);</w:t>
      </w:r>
    </w:p>
    <w:p w:rsidR="00E05512" w:rsidRDefault="00021F1F">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w:t>
      </w:r>
    </w:p>
    <w:p w:rsidR="00E05512" w:rsidRDefault="00021F1F">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lastRenderedPageBreak/>
        <w:t>Output :- The inner query will return a set with members C1 and C3 and outer query will return those S_IDs for which C_ID is equal to any member of set (C1 and C3 in this case). So, it will return S1, S2 and S4.</w:t>
      </w:r>
    </w:p>
    <w:p w:rsidR="00E05512" w:rsidRDefault="00E05512">
      <w:pPr>
        <w:spacing w:after="0" w:line="240" w:lineRule="auto"/>
        <w:rPr>
          <w:rFonts w:ascii="Times New Roman" w:eastAsia="Times New Roman" w:hAnsi="Times New Roman" w:cs="Times New Roman"/>
          <w:color w:val="273239"/>
          <w:sz w:val="24"/>
          <w:szCs w:val="24"/>
          <w:highlight w:val="white"/>
        </w:rPr>
      </w:pPr>
    </w:p>
    <w:p w:rsidR="00E05512" w:rsidRDefault="00021F1F">
      <w:pPr>
        <w:pStyle w:val="Heading1"/>
        <w:shd w:val="clear" w:color="auto" w:fill="FFFFFF"/>
        <w:spacing w:before="75"/>
        <w:jc w:val="both"/>
        <w:rPr>
          <w:rFonts w:ascii="Times New Roman" w:eastAsia="Times New Roman" w:hAnsi="Times New Roman" w:cs="Times New Roman"/>
          <w:color w:val="610B38"/>
          <w:sz w:val="24"/>
          <w:szCs w:val="24"/>
        </w:rPr>
      </w:pPr>
      <w:r>
        <w:rPr>
          <w:rFonts w:ascii="Times New Roman" w:eastAsia="Times New Roman" w:hAnsi="Times New Roman" w:cs="Times New Roman"/>
          <w:color w:val="610B38"/>
          <w:sz w:val="24"/>
          <w:szCs w:val="24"/>
        </w:rPr>
        <w:t>4)SQL Sub Query</w:t>
      </w:r>
    </w:p>
    <w:p w:rsidR="00E05512" w:rsidRDefault="00021F1F">
      <w:pP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 Subquery is a query within another SQL query and embedded within the WHERE clause.</w:t>
      </w:r>
    </w:p>
    <w:p w:rsidR="00E05512" w:rsidRDefault="00021F1F">
      <w:pPr>
        <w:numPr>
          <w:ilvl w:val="0"/>
          <w:numId w:val="4"/>
        </w:numPr>
        <w:shd w:val="clear" w:color="auto" w:fill="FFFFFF"/>
        <w:spacing w:before="60" w:after="0"/>
        <w:jc w:val="both"/>
        <w:rPr>
          <w:color w:val="000000"/>
        </w:rPr>
      </w:pPr>
      <w:r>
        <w:rPr>
          <w:rFonts w:ascii="Times New Roman" w:eastAsia="Times New Roman" w:hAnsi="Times New Roman" w:cs="Times New Roman"/>
          <w:color w:val="000000"/>
          <w:sz w:val="24"/>
          <w:szCs w:val="24"/>
        </w:rPr>
        <w:t>A subquery can be placed in a number of SQL clauses like WHERE clause, FROM clause, HAVING clause.</w:t>
      </w:r>
    </w:p>
    <w:p w:rsidR="00E05512" w:rsidRDefault="00021F1F">
      <w:pPr>
        <w:numPr>
          <w:ilvl w:val="0"/>
          <w:numId w:val="4"/>
        </w:numPr>
        <w:shd w:val="clear" w:color="auto" w:fill="FFFFFF"/>
        <w:spacing w:before="60" w:after="0"/>
        <w:jc w:val="both"/>
        <w:rPr>
          <w:color w:val="000000"/>
        </w:rPr>
      </w:pPr>
      <w:r>
        <w:rPr>
          <w:rFonts w:ascii="Times New Roman" w:eastAsia="Times New Roman" w:hAnsi="Times New Roman" w:cs="Times New Roman"/>
          <w:color w:val="000000"/>
          <w:sz w:val="24"/>
          <w:szCs w:val="24"/>
        </w:rPr>
        <w:t>You can use Subquery with SELECT, UPDATE, INSERT, DELETE statements along with the operators like =, &lt;, &gt;, &gt;=, &lt;=, IN, BETWEEN, etc.</w:t>
      </w:r>
    </w:p>
    <w:p w:rsidR="00E05512" w:rsidRDefault="00021F1F">
      <w:pPr>
        <w:numPr>
          <w:ilvl w:val="0"/>
          <w:numId w:val="4"/>
        </w:numPr>
        <w:shd w:val="clear" w:color="auto" w:fill="FFFFFF"/>
        <w:spacing w:before="60" w:after="0"/>
        <w:jc w:val="both"/>
        <w:rPr>
          <w:color w:val="000000"/>
        </w:rPr>
      </w:pPr>
      <w:r>
        <w:rPr>
          <w:rFonts w:ascii="Times New Roman" w:eastAsia="Times New Roman" w:hAnsi="Times New Roman" w:cs="Times New Roman"/>
          <w:color w:val="000000"/>
          <w:sz w:val="24"/>
          <w:szCs w:val="24"/>
        </w:rPr>
        <w:t>A subquery is a query within another query. The outer query is known as the main query, and the inner query is known as a subquery.</w:t>
      </w:r>
    </w:p>
    <w:p w:rsidR="00E05512" w:rsidRDefault="00021F1F">
      <w:pPr>
        <w:numPr>
          <w:ilvl w:val="0"/>
          <w:numId w:val="4"/>
        </w:numPr>
        <w:shd w:val="clear" w:color="auto" w:fill="FFFFFF"/>
        <w:spacing w:before="60" w:after="0"/>
        <w:jc w:val="both"/>
        <w:rPr>
          <w:color w:val="000000"/>
        </w:rPr>
      </w:pPr>
      <w:r>
        <w:rPr>
          <w:rFonts w:ascii="Times New Roman" w:eastAsia="Times New Roman" w:hAnsi="Times New Roman" w:cs="Times New Roman"/>
          <w:color w:val="000000"/>
          <w:sz w:val="24"/>
          <w:szCs w:val="24"/>
        </w:rPr>
        <w:t>Subqueries are on the right side of the comparison operator.</w:t>
      </w:r>
    </w:p>
    <w:p w:rsidR="00E05512" w:rsidRDefault="00021F1F">
      <w:pPr>
        <w:numPr>
          <w:ilvl w:val="0"/>
          <w:numId w:val="4"/>
        </w:numPr>
        <w:shd w:val="clear" w:color="auto" w:fill="FFFFFF"/>
        <w:spacing w:before="60" w:after="0"/>
        <w:jc w:val="both"/>
        <w:rPr>
          <w:color w:val="000000"/>
        </w:rPr>
      </w:pPr>
      <w:r>
        <w:rPr>
          <w:rFonts w:ascii="Times New Roman" w:eastAsia="Times New Roman" w:hAnsi="Times New Roman" w:cs="Times New Roman"/>
          <w:color w:val="000000"/>
          <w:sz w:val="24"/>
          <w:szCs w:val="24"/>
        </w:rPr>
        <w:t>A subquery is enclosed in parentheses.</w:t>
      </w:r>
    </w:p>
    <w:p w:rsidR="00E05512" w:rsidRDefault="00021F1F">
      <w:pPr>
        <w:numPr>
          <w:ilvl w:val="0"/>
          <w:numId w:val="4"/>
        </w:numPr>
        <w:shd w:val="clear" w:color="auto" w:fill="FFFFFF"/>
        <w:spacing w:before="60" w:after="0"/>
        <w:jc w:val="both"/>
        <w:rPr>
          <w:color w:val="000000"/>
        </w:rPr>
      </w:pPr>
      <w:r>
        <w:rPr>
          <w:rFonts w:ascii="Times New Roman" w:eastAsia="Times New Roman" w:hAnsi="Times New Roman" w:cs="Times New Roman"/>
          <w:color w:val="000000"/>
          <w:sz w:val="24"/>
          <w:szCs w:val="24"/>
        </w:rPr>
        <w:t>In the Subquery, ORDER BY command cannot be used. But GROUP BY command can be used to perform the same function as ORDER BY command.</w:t>
      </w:r>
    </w:p>
    <w:p w:rsidR="00E05512" w:rsidRDefault="00E05512">
      <w:pPr>
        <w:numPr>
          <w:ilvl w:val="0"/>
          <w:numId w:val="4"/>
        </w:numPr>
        <w:shd w:val="clear" w:color="auto" w:fill="FFFFFF"/>
        <w:spacing w:after="280"/>
        <w:jc w:val="both"/>
        <w:rPr>
          <w:color w:val="610B38"/>
        </w:rPr>
      </w:pPr>
    </w:p>
    <w:p w:rsidR="00E05512" w:rsidRDefault="00021F1F">
      <w:pPr>
        <w:shd w:val="clear" w:color="auto" w:fill="FFFFFF"/>
        <w:spacing w:before="280" w:after="280"/>
        <w:ind w:left="360"/>
        <w:jc w:val="both"/>
        <w:rPr>
          <w:rFonts w:ascii="Times New Roman" w:eastAsia="Times New Roman" w:hAnsi="Times New Roman" w:cs="Times New Roman"/>
          <w:b/>
          <w:color w:val="610B38"/>
          <w:sz w:val="24"/>
          <w:szCs w:val="24"/>
        </w:rPr>
      </w:pPr>
      <w:r>
        <w:rPr>
          <w:rFonts w:ascii="Times New Roman" w:eastAsia="Times New Roman" w:hAnsi="Times New Roman" w:cs="Times New Roman"/>
          <w:b/>
          <w:color w:val="610B38"/>
          <w:sz w:val="24"/>
          <w:szCs w:val="24"/>
        </w:rPr>
        <w:t>a). Subqueries with the Select Statement</w:t>
      </w:r>
    </w:p>
    <w:p w:rsidR="00E05512" w:rsidRDefault="00021F1F">
      <w:pPr>
        <w:numPr>
          <w:ilvl w:val="0"/>
          <w:numId w:val="4"/>
        </w:numPr>
        <w:shd w:val="clear" w:color="auto" w:fill="FFFFFF"/>
        <w:spacing w:before="280" w:after="0" w:line="240" w:lineRule="auto"/>
        <w:jc w:val="both"/>
        <w:rPr>
          <w:color w:val="333333"/>
        </w:rPr>
      </w:pPr>
      <w:r>
        <w:rPr>
          <w:rFonts w:ascii="Times New Roman" w:eastAsia="Times New Roman" w:hAnsi="Times New Roman" w:cs="Times New Roman"/>
          <w:color w:val="333333"/>
          <w:sz w:val="24"/>
          <w:szCs w:val="24"/>
        </w:rPr>
        <w:t xml:space="preserve">SQL subqueries are most </w:t>
      </w:r>
      <w:r>
        <w:rPr>
          <w:rFonts w:ascii="Times New Roman" w:eastAsia="Times New Roman" w:hAnsi="Times New Roman" w:cs="Times New Roman"/>
          <w:color w:val="333333"/>
          <w:sz w:val="24"/>
          <w:szCs w:val="24"/>
        </w:rPr>
        <w:t>frequently used with the Select statement.</w:t>
      </w:r>
    </w:p>
    <w:p w:rsidR="00E05512" w:rsidRDefault="00021F1F">
      <w:pPr>
        <w:numPr>
          <w:ilvl w:val="0"/>
          <w:numId w:val="4"/>
        </w:numPr>
        <w:spacing w:after="0"/>
        <w:jc w:val="both"/>
        <w:rPr>
          <w:color w:val="000000"/>
        </w:rPr>
      </w:pPr>
      <w:r>
        <w:rPr>
          <w:rFonts w:ascii="Times New Roman" w:eastAsia="Times New Roman" w:hAnsi="Times New Roman" w:cs="Times New Roman"/>
          <w:color w:val="000000"/>
          <w:sz w:val="24"/>
          <w:szCs w:val="24"/>
        </w:rPr>
        <w:t>Syntax:-</w:t>
      </w:r>
    </w:p>
    <w:p w:rsidR="00E05512" w:rsidRDefault="00021F1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column_name  </w:t>
      </w:r>
    </w:p>
    <w:p w:rsidR="00E05512" w:rsidRDefault="00021F1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table_name  </w:t>
      </w:r>
    </w:p>
    <w:p w:rsidR="00E05512" w:rsidRDefault="00021F1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column_name expression operator   </w:t>
      </w:r>
    </w:p>
    <w:p w:rsidR="00E05512" w:rsidRDefault="00021F1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SELECT column_name  from table_name WHERE ... );  </w:t>
      </w:r>
    </w:p>
    <w:p w:rsidR="00E05512" w:rsidRDefault="00E05512">
      <w:pPr>
        <w:spacing w:after="0"/>
        <w:ind w:left="720"/>
        <w:jc w:val="both"/>
        <w:rPr>
          <w:rFonts w:ascii="Times New Roman" w:eastAsia="Times New Roman" w:hAnsi="Times New Roman" w:cs="Times New Roman"/>
          <w:color w:val="000000"/>
          <w:sz w:val="24"/>
          <w:szCs w:val="24"/>
        </w:rPr>
      </w:pPr>
    </w:p>
    <w:p w:rsidR="00E05512" w:rsidRDefault="00021F1F">
      <w:pPr>
        <w:shd w:val="clear" w:color="auto" w:fill="FFFFFF"/>
        <w:spacing w:before="280" w:after="280"/>
        <w:ind w:left="360"/>
        <w:jc w:val="both"/>
        <w:rPr>
          <w:rFonts w:ascii="Times New Roman" w:eastAsia="Times New Roman" w:hAnsi="Times New Roman" w:cs="Times New Roman"/>
          <w:b/>
          <w:color w:val="610B38"/>
          <w:sz w:val="24"/>
          <w:szCs w:val="24"/>
        </w:rPr>
      </w:pPr>
      <w:r>
        <w:rPr>
          <w:rFonts w:ascii="Times New Roman" w:eastAsia="Times New Roman" w:hAnsi="Times New Roman" w:cs="Times New Roman"/>
          <w:b/>
          <w:color w:val="610B38"/>
          <w:sz w:val="24"/>
          <w:szCs w:val="24"/>
        </w:rPr>
        <w:t>b) Subqueries with the INSERT Statement</w:t>
      </w:r>
    </w:p>
    <w:p w:rsidR="00E05512" w:rsidRDefault="00021F1F">
      <w:pPr>
        <w:numPr>
          <w:ilvl w:val="0"/>
          <w:numId w:val="4"/>
        </w:numPr>
        <w:shd w:val="clear" w:color="auto" w:fill="FFFFFF"/>
        <w:spacing w:before="280" w:after="0" w:line="240" w:lineRule="auto"/>
        <w:jc w:val="both"/>
        <w:rPr>
          <w:color w:val="333333"/>
        </w:rPr>
      </w:pPr>
      <w:r>
        <w:rPr>
          <w:rFonts w:ascii="Times New Roman" w:eastAsia="Times New Roman" w:hAnsi="Times New Roman" w:cs="Times New Roman"/>
          <w:color w:val="333333"/>
          <w:sz w:val="24"/>
          <w:szCs w:val="24"/>
        </w:rPr>
        <w:t xml:space="preserve">SQL subquery can also be </w:t>
      </w:r>
      <w:r>
        <w:rPr>
          <w:rFonts w:ascii="Times New Roman" w:eastAsia="Times New Roman" w:hAnsi="Times New Roman" w:cs="Times New Roman"/>
          <w:color w:val="333333"/>
          <w:sz w:val="24"/>
          <w:szCs w:val="24"/>
        </w:rPr>
        <w:t>used with the Insert statement. In the insert statement, data returned from the subquery is used to insert into another table.</w:t>
      </w:r>
    </w:p>
    <w:p w:rsidR="00E05512" w:rsidRDefault="00021F1F">
      <w:pPr>
        <w:numPr>
          <w:ilvl w:val="0"/>
          <w:numId w:val="4"/>
        </w:numPr>
        <w:shd w:val="clear" w:color="auto" w:fill="FFFFFF"/>
        <w:spacing w:after="0" w:line="240" w:lineRule="auto"/>
        <w:jc w:val="both"/>
        <w:rPr>
          <w:color w:val="333333"/>
        </w:rPr>
      </w:pPr>
      <w:r>
        <w:rPr>
          <w:rFonts w:ascii="Times New Roman" w:eastAsia="Times New Roman" w:hAnsi="Times New Roman" w:cs="Times New Roman"/>
          <w:color w:val="333333"/>
          <w:sz w:val="24"/>
          <w:szCs w:val="24"/>
        </w:rPr>
        <w:t>In the subquery, the selected data can be modified with any of the character, date functions.</w:t>
      </w:r>
    </w:p>
    <w:p w:rsidR="00E05512" w:rsidRDefault="00E05512">
      <w:pPr>
        <w:shd w:val="clear" w:color="auto" w:fill="FFFFFF"/>
        <w:spacing w:after="0" w:line="240" w:lineRule="auto"/>
        <w:ind w:left="720"/>
        <w:jc w:val="both"/>
        <w:rPr>
          <w:rFonts w:ascii="Times New Roman" w:eastAsia="Times New Roman" w:hAnsi="Times New Roman" w:cs="Times New Roman"/>
          <w:color w:val="333333"/>
          <w:sz w:val="24"/>
          <w:szCs w:val="24"/>
        </w:rPr>
      </w:pPr>
    </w:p>
    <w:p w:rsidR="00E05512" w:rsidRDefault="00021F1F">
      <w:pPr>
        <w:numPr>
          <w:ilvl w:val="0"/>
          <w:numId w:val="4"/>
        </w:numPr>
        <w:shd w:val="clear" w:color="auto" w:fill="FFFFFF"/>
        <w:spacing w:after="0" w:line="240" w:lineRule="auto"/>
        <w:jc w:val="both"/>
        <w:rPr>
          <w:color w:val="333333"/>
        </w:rPr>
      </w:pPr>
      <w:r>
        <w:rPr>
          <w:rFonts w:ascii="Times New Roman" w:eastAsia="Times New Roman" w:hAnsi="Times New Roman" w:cs="Times New Roman"/>
          <w:color w:val="333333"/>
          <w:sz w:val="24"/>
          <w:szCs w:val="24"/>
        </w:rPr>
        <w:t>Syntax:</w:t>
      </w:r>
    </w:p>
    <w:p w:rsidR="00E05512" w:rsidRDefault="00021F1F">
      <w:pPr>
        <w:shd w:val="clear" w:color="auto" w:fill="FFFFFF"/>
        <w:spacing w:after="0" w:line="240" w:lineRule="auto"/>
        <w:ind w:left="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INSERT INTO table_name (column1, column2, column3....)   </w:t>
      </w:r>
    </w:p>
    <w:p w:rsidR="00E05512" w:rsidRDefault="00021F1F">
      <w:pPr>
        <w:shd w:val="clear" w:color="auto" w:fill="FFFFFF"/>
        <w:spacing w:after="0" w:line="240" w:lineRule="auto"/>
        <w:ind w:left="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SELECT *  </w:t>
      </w:r>
    </w:p>
    <w:p w:rsidR="00E05512" w:rsidRDefault="00021F1F">
      <w:pPr>
        <w:shd w:val="clear" w:color="auto" w:fill="FFFFFF"/>
        <w:spacing w:after="280" w:line="240" w:lineRule="auto"/>
        <w:ind w:left="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FROM table_name  WHERE VALUE OPERATOR  </w:t>
      </w:r>
    </w:p>
    <w:p w:rsidR="00E05512" w:rsidRDefault="00021F1F">
      <w:pP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c) Subqueries with the UPDATE Statement</w:t>
      </w:r>
    </w:p>
    <w:p w:rsidR="00E05512" w:rsidRDefault="00021F1F">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The subquery of SQL can be used in conjunction with the Update statement. When a subquery is used with </w:t>
      </w:r>
      <w:r>
        <w:rPr>
          <w:rFonts w:ascii="Times New Roman" w:eastAsia="Times New Roman" w:hAnsi="Times New Roman" w:cs="Times New Roman"/>
          <w:color w:val="273239"/>
          <w:sz w:val="24"/>
          <w:szCs w:val="24"/>
          <w:highlight w:val="white"/>
        </w:rPr>
        <w:t>the Update statement, then either single or multiple columns in a table can be updated.</w:t>
      </w:r>
    </w:p>
    <w:p w:rsidR="00E05512" w:rsidRDefault="00E05512">
      <w:pPr>
        <w:spacing w:after="0" w:line="240" w:lineRule="auto"/>
        <w:rPr>
          <w:rFonts w:ascii="Times New Roman" w:eastAsia="Times New Roman" w:hAnsi="Times New Roman" w:cs="Times New Roman"/>
          <w:color w:val="273239"/>
          <w:sz w:val="24"/>
          <w:szCs w:val="24"/>
          <w:highlight w:val="white"/>
        </w:rPr>
      </w:pPr>
    </w:p>
    <w:p w:rsidR="00E05512" w:rsidRDefault="00021F1F">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Syntax</w:t>
      </w:r>
    </w:p>
    <w:p w:rsidR="00E05512" w:rsidRDefault="00E05512">
      <w:pPr>
        <w:spacing w:after="0" w:line="240" w:lineRule="auto"/>
        <w:rPr>
          <w:rFonts w:ascii="Times New Roman" w:eastAsia="Times New Roman" w:hAnsi="Times New Roman" w:cs="Times New Roman"/>
          <w:color w:val="273239"/>
          <w:sz w:val="24"/>
          <w:szCs w:val="24"/>
          <w:highlight w:val="white"/>
        </w:rPr>
      </w:pPr>
    </w:p>
    <w:p w:rsidR="00E05512" w:rsidRDefault="00021F1F">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UPDATE table  </w:t>
      </w:r>
    </w:p>
    <w:p w:rsidR="00E05512" w:rsidRDefault="00021F1F">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SET column_name = new_value  </w:t>
      </w:r>
    </w:p>
    <w:p w:rsidR="00E05512" w:rsidRDefault="00021F1F">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lastRenderedPageBreak/>
        <w:t xml:space="preserve">WHERE VALUE OPERATOR  </w:t>
      </w:r>
    </w:p>
    <w:p w:rsidR="00E05512" w:rsidRDefault="00021F1F">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   (SELECT COLUMN_NAME  </w:t>
      </w:r>
    </w:p>
    <w:p w:rsidR="00E05512" w:rsidRDefault="00021F1F">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   FROM TABLE_NAME  </w:t>
      </w:r>
    </w:p>
    <w:p w:rsidR="00E05512" w:rsidRDefault="00021F1F">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   WHERE condition);  </w:t>
      </w:r>
    </w:p>
    <w:p w:rsidR="00E05512" w:rsidRDefault="00E05512">
      <w:pPr>
        <w:spacing w:after="0" w:line="240" w:lineRule="auto"/>
        <w:rPr>
          <w:rFonts w:ascii="Times New Roman" w:eastAsia="Times New Roman" w:hAnsi="Times New Roman" w:cs="Times New Roman"/>
          <w:color w:val="273239"/>
          <w:sz w:val="24"/>
          <w:szCs w:val="24"/>
          <w:highlight w:val="white"/>
        </w:rPr>
      </w:pPr>
    </w:p>
    <w:p w:rsidR="00E05512" w:rsidRDefault="00021F1F">
      <w:pPr>
        <w:shd w:val="clear" w:color="auto" w:fill="FFFFFF"/>
        <w:spacing w:before="280" w:after="280"/>
        <w:jc w:val="both"/>
        <w:rPr>
          <w:rFonts w:ascii="Times New Roman" w:eastAsia="Times New Roman" w:hAnsi="Times New Roman" w:cs="Times New Roman"/>
          <w:b/>
          <w:color w:val="610B38"/>
          <w:sz w:val="24"/>
          <w:szCs w:val="24"/>
        </w:rPr>
      </w:pPr>
      <w:r>
        <w:rPr>
          <w:rFonts w:ascii="Times New Roman" w:eastAsia="Times New Roman" w:hAnsi="Times New Roman" w:cs="Times New Roman"/>
          <w:b/>
          <w:color w:val="610B38"/>
          <w:sz w:val="24"/>
          <w:szCs w:val="24"/>
        </w:rPr>
        <w:t>d) Subqueries with the DELETE Statement</w:t>
      </w:r>
    </w:p>
    <w:p w:rsidR="00E05512" w:rsidRDefault="00021F1F">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subquery of SQL can be used in conjunction with the Delete statement just like any other statements mentioned above.</w:t>
      </w:r>
    </w:p>
    <w:p w:rsidR="00E05512" w:rsidRDefault="00021F1F">
      <w:pP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Syntax</w:t>
      </w:r>
    </w:p>
    <w:p w:rsidR="00E05512" w:rsidRDefault="00021F1F">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FROM TABLE_NAME  </w:t>
      </w:r>
    </w:p>
    <w:p w:rsidR="00E05512" w:rsidRDefault="00021F1F">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VALUE OPERATOR  </w:t>
      </w:r>
    </w:p>
    <w:p w:rsidR="00E05512" w:rsidRDefault="00021F1F">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(SELECT COLUMN_NAME  </w:t>
      </w:r>
    </w:p>
    <w:p w:rsidR="00E05512" w:rsidRDefault="00021F1F">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FROM TABLE_NAME  </w:t>
      </w:r>
    </w:p>
    <w:p w:rsidR="00E05512" w:rsidRDefault="00021F1F">
      <w:pP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WHERE condition);   </w:t>
      </w:r>
    </w:p>
    <w:p w:rsidR="00E05512" w:rsidRDefault="00E05512">
      <w:pPr>
        <w:spacing w:after="120"/>
        <w:jc w:val="both"/>
        <w:rPr>
          <w:rFonts w:ascii="Times New Roman" w:eastAsia="Times New Roman" w:hAnsi="Times New Roman" w:cs="Times New Roman"/>
          <w:color w:val="000000"/>
          <w:sz w:val="24"/>
          <w:szCs w:val="24"/>
        </w:rPr>
      </w:pPr>
    </w:p>
    <w:p w:rsidR="00E05512" w:rsidRDefault="00E05512">
      <w:pPr>
        <w:spacing w:after="120"/>
        <w:jc w:val="both"/>
        <w:rPr>
          <w:rFonts w:ascii="Times New Roman" w:eastAsia="Times New Roman" w:hAnsi="Times New Roman" w:cs="Times New Roman"/>
          <w:color w:val="000000"/>
          <w:sz w:val="24"/>
          <w:szCs w:val="24"/>
        </w:rPr>
      </w:pPr>
    </w:p>
    <w:p w:rsidR="00E05512" w:rsidRDefault="00E05512">
      <w:pPr>
        <w:spacing w:after="120"/>
        <w:jc w:val="both"/>
        <w:rPr>
          <w:rFonts w:ascii="Times New Roman" w:eastAsia="Times New Roman" w:hAnsi="Times New Roman" w:cs="Times New Roman"/>
          <w:color w:val="000000"/>
          <w:sz w:val="24"/>
          <w:szCs w:val="24"/>
        </w:rPr>
      </w:pPr>
    </w:p>
    <w:p w:rsidR="00E05512" w:rsidRDefault="00E05512">
      <w:pPr>
        <w:spacing w:after="120"/>
        <w:jc w:val="both"/>
        <w:rPr>
          <w:rFonts w:ascii="Times New Roman" w:eastAsia="Times New Roman" w:hAnsi="Times New Roman" w:cs="Times New Roman"/>
          <w:color w:val="000000"/>
          <w:sz w:val="24"/>
          <w:szCs w:val="24"/>
        </w:rPr>
      </w:pPr>
    </w:p>
    <w:p w:rsidR="00E05512" w:rsidRDefault="00E05512">
      <w:pPr>
        <w:spacing w:after="120"/>
        <w:jc w:val="both"/>
        <w:rPr>
          <w:rFonts w:ascii="Times New Roman" w:eastAsia="Times New Roman" w:hAnsi="Times New Roman" w:cs="Times New Roman"/>
          <w:color w:val="000000"/>
          <w:sz w:val="24"/>
          <w:szCs w:val="24"/>
        </w:rPr>
      </w:pPr>
    </w:p>
    <w:p w:rsidR="00E05512" w:rsidRDefault="00E05512">
      <w:pPr>
        <w:spacing w:after="120"/>
        <w:jc w:val="both"/>
        <w:rPr>
          <w:rFonts w:ascii="Times New Roman" w:eastAsia="Times New Roman" w:hAnsi="Times New Roman" w:cs="Times New Roman"/>
          <w:color w:val="000000"/>
          <w:sz w:val="24"/>
          <w:szCs w:val="24"/>
        </w:rPr>
      </w:pPr>
    </w:p>
    <w:p w:rsidR="00E05512" w:rsidRDefault="00E05512">
      <w:pPr>
        <w:spacing w:after="120"/>
        <w:jc w:val="both"/>
        <w:rPr>
          <w:rFonts w:ascii="Times New Roman" w:eastAsia="Times New Roman" w:hAnsi="Times New Roman" w:cs="Times New Roman"/>
          <w:color w:val="000000"/>
          <w:sz w:val="24"/>
          <w:szCs w:val="24"/>
        </w:rPr>
      </w:pPr>
    </w:p>
    <w:p w:rsidR="00E05512" w:rsidRDefault="00E05512">
      <w:pPr>
        <w:spacing w:after="120"/>
        <w:jc w:val="both"/>
        <w:rPr>
          <w:rFonts w:ascii="Times New Roman" w:eastAsia="Times New Roman" w:hAnsi="Times New Roman" w:cs="Times New Roman"/>
          <w:color w:val="000000"/>
          <w:sz w:val="24"/>
          <w:szCs w:val="24"/>
        </w:rPr>
      </w:pPr>
    </w:p>
    <w:p w:rsidR="00E05512" w:rsidRDefault="00E05512">
      <w:pPr>
        <w:spacing w:after="120"/>
        <w:jc w:val="both"/>
        <w:rPr>
          <w:rFonts w:ascii="Times New Roman" w:eastAsia="Times New Roman" w:hAnsi="Times New Roman" w:cs="Times New Roman"/>
          <w:color w:val="000000"/>
          <w:sz w:val="24"/>
          <w:szCs w:val="24"/>
        </w:rPr>
      </w:pPr>
    </w:p>
    <w:p w:rsidR="00E05512" w:rsidRDefault="00E05512">
      <w:pPr>
        <w:spacing w:after="120"/>
        <w:jc w:val="both"/>
        <w:rPr>
          <w:rFonts w:ascii="Times New Roman" w:eastAsia="Times New Roman" w:hAnsi="Times New Roman" w:cs="Times New Roman"/>
          <w:color w:val="000000"/>
          <w:sz w:val="24"/>
          <w:szCs w:val="24"/>
        </w:rPr>
      </w:pPr>
    </w:p>
    <w:p w:rsidR="00E05512" w:rsidRDefault="00E05512">
      <w:pPr>
        <w:spacing w:after="120"/>
        <w:jc w:val="both"/>
        <w:rPr>
          <w:rFonts w:ascii="Times New Roman" w:eastAsia="Times New Roman" w:hAnsi="Times New Roman" w:cs="Times New Roman"/>
          <w:sz w:val="24"/>
          <w:szCs w:val="24"/>
        </w:rPr>
      </w:pPr>
    </w:p>
    <w:p w:rsidR="00E05512" w:rsidRDefault="00E05512">
      <w:pPr>
        <w:spacing w:after="120"/>
        <w:jc w:val="both"/>
        <w:rPr>
          <w:rFonts w:ascii="Times New Roman" w:eastAsia="Times New Roman" w:hAnsi="Times New Roman" w:cs="Times New Roman"/>
          <w:sz w:val="24"/>
          <w:szCs w:val="24"/>
        </w:rPr>
      </w:pPr>
    </w:p>
    <w:p w:rsidR="00E05512" w:rsidRDefault="00E05512">
      <w:pPr>
        <w:spacing w:after="120"/>
        <w:jc w:val="both"/>
        <w:rPr>
          <w:rFonts w:ascii="Times New Roman" w:eastAsia="Times New Roman" w:hAnsi="Times New Roman" w:cs="Times New Roman"/>
          <w:sz w:val="24"/>
          <w:szCs w:val="24"/>
        </w:rPr>
      </w:pPr>
    </w:p>
    <w:p w:rsidR="00E05512" w:rsidRDefault="00E05512">
      <w:pPr>
        <w:spacing w:after="120"/>
        <w:jc w:val="both"/>
        <w:rPr>
          <w:rFonts w:ascii="Times New Roman" w:eastAsia="Times New Roman" w:hAnsi="Times New Roman" w:cs="Times New Roman"/>
          <w:sz w:val="24"/>
          <w:szCs w:val="24"/>
        </w:rPr>
      </w:pPr>
    </w:p>
    <w:p w:rsidR="00E05512" w:rsidRDefault="00E05512">
      <w:pPr>
        <w:spacing w:after="120"/>
        <w:jc w:val="both"/>
        <w:rPr>
          <w:rFonts w:ascii="Times New Roman" w:eastAsia="Times New Roman" w:hAnsi="Times New Roman" w:cs="Times New Roman"/>
          <w:sz w:val="24"/>
          <w:szCs w:val="24"/>
        </w:rPr>
      </w:pPr>
    </w:p>
    <w:p w:rsidR="00E05512" w:rsidRDefault="00E05512">
      <w:pPr>
        <w:spacing w:after="120"/>
        <w:jc w:val="both"/>
        <w:rPr>
          <w:rFonts w:ascii="Times New Roman" w:eastAsia="Times New Roman" w:hAnsi="Times New Roman" w:cs="Times New Roman"/>
          <w:color w:val="000000"/>
          <w:sz w:val="24"/>
          <w:szCs w:val="24"/>
        </w:rPr>
      </w:pPr>
    </w:p>
    <w:p w:rsidR="00E05512" w:rsidRDefault="00021F1F">
      <w:pPr>
        <w:spacing w:after="1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SQL QUERIES ASSIGNMENT  FOR HOSPITAL MANAGEMENT</w:t>
      </w:r>
    </w:p>
    <w:p w:rsidR="00E05512" w:rsidRDefault="00021F1F">
      <w:pP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b/>
          <w:color w:val="000000"/>
          <w:sz w:val="24"/>
          <w:szCs w:val="24"/>
        </w:rPr>
        <w:t>List of tables with attribute details in the hospital database:</w:t>
      </w:r>
    </w:p>
    <w:p w:rsidR="00E05512" w:rsidRDefault="00021F1F">
      <w:pPr>
        <w:numPr>
          <w:ilvl w:val="0"/>
          <w:numId w:val="5"/>
        </w:numPr>
        <w:shd w:val="clear" w:color="auto" w:fill="FFFFFF"/>
        <w:spacing w:after="160"/>
        <w:rPr>
          <w:b/>
          <w:color w:val="000000"/>
        </w:rPr>
      </w:pPr>
      <w:r>
        <w:rPr>
          <w:rFonts w:ascii="Times New Roman" w:eastAsia="Times New Roman" w:hAnsi="Times New Roman" w:cs="Times New Roman"/>
          <w:b/>
          <w:color w:val="000000"/>
          <w:sz w:val="24"/>
          <w:szCs w:val="24"/>
        </w:rPr>
        <w:t>Physician</w:t>
      </w:r>
    </w:p>
    <w:p w:rsidR="00E05512" w:rsidRDefault="00021F1F">
      <w:pPr>
        <w:shd w:val="clear" w:color="auto" w:fill="FFFFFF"/>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employeeid – this is a unique ID of a physician</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name – this is the name of a physician</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position – this is the designation of a physician</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ssn – this is a security number of a physician</w:t>
      </w:r>
    </w:p>
    <w:p w:rsidR="00E05512" w:rsidRDefault="00E05512">
      <w:pPr>
        <w:shd w:val="clear" w:color="auto" w:fill="FFFFFF"/>
        <w:spacing w:after="160"/>
        <w:ind w:left="720"/>
        <w:rPr>
          <w:rFonts w:ascii="Times New Roman" w:eastAsia="Times New Roman" w:hAnsi="Times New Roman" w:cs="Times New Roman"/>
          <w:color w:val="000000"/>
          <w:sz w:val="24"/>
          <w:szCs w:val="24"/>
        </w:rPr>
      </w:pPr>
    </w:p>
    <w:p w:rsidR="00E05512" w:rsidRDefault="00021F1F">
      <w:pPr>
        <w:numPr>
          <w:ilvl w:val="0"/>
          <w:numId w:val="5"/>
        </w:numPr>
        <w:shd w:val="clear" w:color="auto" w:fill="FFFFFF"/>
        <w:spacing w:after="160"/>
        <w:rPr>
          <w:b/>
          <w:color w:val="000000"/>
        </w:rPr>
      </w:pPr>
      <w:r>
        <w:rPr>
          <w:rFonts w:ascii="Times New Roman" w:eastAsia="Times New Roman" w:hAnsi="Times New Roman" w:cs="Times New Roman"/>
          <w:b/>
          <w:color w:val="000000"/>
          <w:sz w:val="24"/>
          <w:szCs w:val="24"/>
        </w:rPr>
        <w:t>Department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departmentid – this is a unique ID for a </w:t>
      </w:r>
      <w:r>
        <w:rPr>
          <w:rFonts w:ascii="Times New Roman" w:eastAsia="Times New Roman" w:hAnsi="Times New Roman" w:cs="Times New Roman"/>
          <w:color w:val="000000"/>
          <w:sz w:val="24"/>
          <w:szCs w:val="24"/>
        </w:rPr>
        <w:t>department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 this is the name of a department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 – this is the ID of the physician who is the head of a department, referencing to the column employeeid of the table physician</w:t>
      </w:r>
    </w:p>
    <w:p w:rsidR="00E05512" w:rsidRDefault="00E05512">
      <w:pPr>
        <w:shd w:val="clear" w:color="auto" w:fill="FFFFFF"/>
        <w:spacing w:after="160"/>
        <w:ind w:left="720"/>
        <w:rPr>
          <w:rFonts w:ascii="Times New Roman" w:eastAsia="Times New Roman" w:hAnsi="Times New Roman" w:cs="Times New Roman"/>
          <w:color w:val="000000"/>
          <w:sz w:val="24"/>
          <w:szCs w:val="24"/>
        </w:rPr>
      </w:pPr>
    </w:p>
    <w:p w:rsidR="00E05512" w:rsidRDefault="00021F1F">
      <w:pPr>
        <w:numPr>
          <w:ilvl w:val="0"/>
          <w:numId w:val="5"/>
        </w:numPr>
        <w:shd w:val="clear" w:color="auto" w:fill="FFFFFF"/>
        <w:spacing w:after="160"/>
        <w:rPr>
          <w:b/>
          <w:color w:val="000000"/>
        </w:rPr>
      </w:pPr>
      <w:r>
        <w:rPr>
          <w:rFonts w:ascii="Times New Roman" w:eastAsia="Times New Roman" w:hAnsi="Times New Roman" w:cs="Times New Roman"/>
          <w:b/>
          <w:color w:val="000000"/>
          <w:sz w:val="24"/>
          <w:szCs w:val="24"/>
        </w:rPr>
        <w:t>affiliated_with</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 this is the ID of the physicians which is referencing to the column employeeid of the physician table</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 this is the ID the department which is referencing to the column departmentid of the department table</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affiliation – this is a logical column which indicate that whether the physicians are yet to be affiliated or not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Note: The combination of physician, department will come once in that table.</w:t>
      </w:r>
    </w:p>
    <w:p w:rsidR="00E05512" w:rsidRDefault="00E05512">
      <w:pPr>
        <w:shd w:val="clear" w:color="auto" w:fill="FFFFFF"/>
        <w:spacing w:after="160"/>
        <w:ind w:left="720"/>
        <w:rPr>
          <w:rFonts w:ascii="Times New Roman" w:eastAsia="Times New Roman" w:hAnsi="Times New Roman" w:cs="Times New Roman"/>
          <w:color w:val="000000"/>
          <w:sz w:val="24"/>
          <w:szCs w:val="24"/>
        </w:rPr>
      </w:pPr>
    </w:p>
    <w:p w:rsidR="00E05512" w:rsidRDefault="00021F1F">
      <w:pPr>
        <w:numPr>
          <w:ilvl w:val="0"/>
          <w:numId w:val="5"/>
        </w:numPr>
        <w:shd w:val="clear" w:color="auto" w:fill="FFFFFF"/>
        <w:spacing w:after="160"/>
        <w:rPr>
          <w:b/>
          <w:color w:val="000000"/>
        </w:rPr>
      </w:pPr>
      <w:r>
        <w:rPr>
          <w:rFonts w:ascii="Times New Roman" w:eastAsia="Times New Roman" w:hAnsi="Times New Roman" w:cs="Times New Roman"/>
          <w:b/>
          <w:color w:val="000000"/>
          <w:sz w:val="24"/>
          <w:szCs w:val="24"/>
        </w:rPr>
        <w:t>patient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ssn – this is a unique ID for each patient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 this is the name of the patient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address – this is the address of the patient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 – this is the phone number of the patient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insuranceid – this is the insurance id of the patient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pcp – this is the ID of the physician who primarily checked up the patient which is referencing to the column employeeid of the physician table</w:t>
      </w:r>
    </w:p>
    <w:p w:rsidR="00E05512" w:rsidRDefault="00E05512">
      <w:pPr>
        <w:shd w:val="clear" w:color="auto" w:fill="FFFFFF"/>
        <w:spacing w:after="160"/>
        <w:ind w:left="720"/>
        <w:rPr>
          <w:rFonts w:ascii="Times New Roman" w:eastAsia="Times New Roman" w:hAnsi="Times New Roman" w:cs="Times New Roman"/>
          <w:color w:val="000000"/>
          <w:sz w:val="24"/>
          <w:szCs w:val="24"/>
        </w:rPr>
      </w:pPr>
    </w:p>
    <w:p w:rsidR="00E05512" w:rsidRDefault="00021F1F">
      <w:pPr>
        <w:numPr>
          <w:ilvl w:val="0"/>
          <w:numId w:val="5"/>
        </w:numPr>
        <w:shd w:val="clear" w:color="auto" w:fill="FFFFFF"/>
        <w:spacing w:after="160"/>
        <w:rPr>
          <w:b/>
          <w:color w:val="000000"/>
        </w:rPr>
      </w:pPr>
      <w:r>
        <w:rPr>
          <w:rFonts w:ascii="Times New Roman" w:eastAsia="Times New Roman" w:hAnsi="Times New Roman" w:cs="Times New Roman"/>
          <w:b/>
          <w:color w:val="000000"/>
          <w:sz w:val="24"/>
          <w:szCs w:val="24"/>
        </w:rPr>
        <w:t>nurse:</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employeeid – this is the unique ID for a nurse</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 name of the nurses</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position – the designation of the nurses</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registered – this is a logical column which indicate that whether the nurses are registered for nursing or not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ssn – this is the security number of a nurse</w:t>
      </w:r>
    </w:p>
    <w:p w:rsidR="00E05512" w:rsidRDefault="00E05512">
      <w:pPr>
        <w:shd w:val="clear" w:color="auto" w:fill="FFFFFF"/>
        <w:spacing w:after="160"/>
        <w:ind w:left="720"/>
        <w:rPr>
          <w:rFonts w:ascii="Times New Roman" w:eastAsia="Times New Roman" w:hAnsi="Times New Roman" w:cs="Times New Roman"/>
          <w:color w:val="000000"/>
          <w:sz w:val="24"/>
          <w:szCs w:val="24"/>
        </w:rPr>
      </w:pPr>
    </w:p>
    <w:p w:rsidR="00E05512" w:rsidRDefault="00021F1F">
      <w:pPr>
        <w:numPr>
          <w:ilvl w:val="0"/>
          <w:numId w:val="5"/>
        </w:numPr>
        <w:shd w:val="clear" w:color="auto" w:fill="FFFFFF"/>
        <w:spacing w:after="160"/>
        <w:rPr>
          <w:b/>
          <w:color w:val="000000"/>
        </w:rPr>
      </w:pPr>
      <w:r>
        <w:rPr>
          <w:rFonts w:ascii="Times New Roman" w:eastAsia="Times New Roman" w:hAnsi="Times New Roman" w:cs="Times New Roman"/>
          <w:b/>
          <w:color w:val="000000"/>
          <w:sz w:val="24"/>
          <w:szCs w:val="24"/>
        </w:rPr>
        <w:t>Appointment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appointmentid – this is the unique ID for an appointment</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 this is the ID of each patient which is referencing to the ssn column of patient table</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prepnurse – the ID of the nurse who may attend the patient with the physician, which is referencing to the column employeeid of the nurse table</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 this is the ID the physicians which is referencing to the employeeid column of the physician table</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start_dt_time – this is the schedule date and approximate time to meet the physician</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end_dt_time – this is the schedule date and approximate time to end the meeting</w:t>
      </w:r>
    </w:p>
    <w:p w:rsidR="00E05512" w:rsidRDefault="00021F1F">
      <w:pPr>
        <w:shd w:val="clear" w:color="auto" w:fill="FFFFFF"/>
        <w:spacing w:after="16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examinationroom – this the room where to meet a patient to the physician</w:t>
      </w:r>
    </w:p>
    <w:p w:rsidR="00E05512" w:rsidRDefault="00E05512">
      <w:pPr>
        <w:shd w:val="clear" w:color="auto" w:fill="FFFFFF"/>
        <w:spacing w:after="160"/>
        <w:ind w:left="720"/>
        <w:rPr>
          <w:rFonts w:ascii="Times New Roman" w:eastAsia="Times New Roman" w:hAnsi="Times New Roman" w:cs="Times New Roman"/>
          <w:color w:val="000000"/>
          <w:sz w:val="24"/>
          <w:szCs w:val="24"/>
        </w:rPr>
      </w:pPr>
    </w:p>
    <w:p w:rsidR="00E05512" w:rsidRDefault="00021F1F">
      <w:pPr>
        <w:numPr>
          <w:ilvl w:val="0"/>
          <w:numId w:val="5"/>
        </w:numPr>
        <w:shd w:val="clear" w:color="auto" w:fill="FFFFFF"/>
        <w:spacing w:after="160"/>
        <w:rPr>
          <w:color w:val="000000"/>
        </w:rPr>
      </w:pPr>
      <w:r>
        <w:rPr>
          <w:rFonts w:ascii="Times New Roman" w:eastAsia="Times New Roman" w:hAnsi="Times New Roman" w:cs="Times New Roman"/>
          <w:color w:val="000000"/>
          <w:sz w:val="24"/>
          <w:szCs w:val="24"/>
        </w:rPr>
        <w:t>medication</w:t>
      </w:r>
    </w:p>
    <w:p w:rsidR="00E05512" w:rsidRDefault="00021F1F">
      <w:pPr>
        <w:numPr>
          <w:ilvl w:val="0"/>
          <w:numId w:val="5"/>
        </w:numPr>
        <w:shd w:val="clear" w:color="auto" w:fill="FFFFFF"/>
        <w:spacing w:after="160"/>
        <w:rPr>
          <w:color w:val="000000"/>
        </w:rPr>
      </w:pPr>
      <w:r>
        <w:rPr>
          <w:rFonts w:ascii="Times New Roman" w:eastAsia="Times New Roman" w:hAnsi="Times New Roman" w:cs="Times New Roman"/>
          <w:color w:val="000000"/>
          <w:sz w:val="24"/>
          <w:szCs w:val="24"/>
        </w:rPr>
        <w:t>prescribes</w:t>
      </w:r>
    </w:p>
    <w:p w:rsidR="00E05512" w:rsidRDefault="00021F1F">
      <w:pPr>
        <w:numPr>
          <w:ilvl w:val="0"/>
          <w:numId w:val="5"/>
        </w:numPr>
        <w:shd w:val="clear" w:color="auto" w:fill="FFFFFF"/>
        <w:spacing w:after="160"/>
        <w:rPr>
          <w:color w:val="000000"/>
        </w:rPr>
      </w:pPr>
      <w:r>
        <w:rPr>
          <w:rFonts w:ascii="Times New Roman" w:eastAsia="Times New Roman" w:hAnsi="Times New Roman" w:cs="Times New Roman"/>
          <w:color w:val="000000"/>
          <w:sz w:val="24"/>
          <w:szCs w:val="24"/>
        </w:rPr>
        <w:t>block</w:t>
      </w:r>
    </w:p>
    <w:p w:rsidR="00E05512" w:rsidRDefault="00021F1F">
      <w:pPr>
        <w:numPr>
          <w:ilvl w:val="0"/>
          <w:numId w:val="5"/>
        </w:numPr>
        <w:shd w:val="clear" w:color="auto" w:fill="FFFFFF"/>
        <w:spacing w:after="160"/>
        <w:rPr>
          <w:color w:val="000000"/>
        </w:rPr>
      </w:pPr>
      <w:r>
        <w:rPr>
          <w:rFonts w:ascii="Times New Roman" w:eastAsia="Times New Roman" w:hAnsi="Times New Roman" w:cs="Times New Roman"/>
          <w:color w:val="000000"/>
          <w:sz w:val="24"/>
          <w:szCs w:val="24"/>
        </w:rPr>
        <w:t>room</w:t>
      </w:r>
    </w:p>
    <w:p w:rsidR="00E05512" w:rsidRDefault="00021F1F">
      <w:pPr>
        <w:numPr>
          <w:ilvl w:val="0"/>
          <w:numId w:val="5"/>
        </w:numPr>
        <w:shd w:val="clear" w:color="auto" w:fill="FFFFFF"/>
        <w:spacing w:after="160"/>
        <w:rPr>
          <w:color w:val="000000"/>
        </w:rPr>
      </w:pPr>
      <w:r>
        <w:rPr>
          <w:rFonts w:ascii="Times New Roman" w:eastAsia="Times New Roman" w:hAnsi="Times New Roman" w:cs="Times New Roman"/>
          <w:color w:val="000000"/>
          <w:sz w:val="24"/>
          <w:szCs w:val="24"/>
        </w:rPr>
        <w:t>on_call</w:t>
      </w:r>
    </w:p>
    <w:p w:rsidR="00E05512" w:rsidRDefault="00021F1F">
      <w:pPr>
        <w:numPr>
          <w:ilvl w:val="0"/>
          <w:numId w:val="5"/>
        </w:numPr>
        <w:shd w:val="clear" w:color="auto" w:fill="FFFFFF"/>
        <w:spacing w:after="160"/>
        <w:rPr>
          <w:color w:val="000000"/>
        </w:rPr>
      </w:pPr>
      <w:r>
        <w:rPr>
          <w:rFonts w:ascii="Times New Roman" w:eastAsia="Times New Roman" w:hAnsi="Times New Roman" w:cs="Times New Roman"/>
          <w:color w:val="000000"/>
          <w:sz w:val="24"/>
          <w:szCs w:val="24"/>
        </w:rPr>
        <w:t>stay</w:t>
      </w:r>
    </w:p>
    <w:p w:rsidR="00E05512" w:rsidRDefault="00021F1F">
      <w:pPr>
        <w:numPr>
          <w:ilvl w:val="0"/>
          <w:numId w:val="5"/>
        </w:numPr>
        <w:shd w:val="clear" w:color="auto" w:fill="FFFFFF"/>
        <w:spacing w:after="160"/>
        <w:rPr>
          <w:color w:val="000000"/>
        </w:rPr>
      </w:pPr>
      <w:r>
        <w:rPr>
          <w:rFonts w:ascii="Times New Roman" w:eastAsia="Times New Roman" w:hAnsi="Times New Roman" w:cs="Times New Roman"/>
          <w:color w:val="000000"/>
          <w:sz w:val="24"/>
          <w:szCs w:val="24"/>
        </w:rPr>
        <w:t>undergoes</w:t>
      </w:r>
    </w:p>
    <w:p w:rsidR="00E05512" w:rsidRDefault="00E05512">
      <w:pPr>
        <w:spacing w:after="120"/>
        <w:jc w:val="both"/>
        <w:rPr>
          <w:rFonts w:ascii="Times New Roman" w:eastAsia="Times New Roman" w:hAnsi="Times New Roman" w:cs="Times New Roman"/>
          <w:b/>
          <w:color w:val="000000"/>
          <w:sz w:val="24"/>
          <w:szCs w:val="24"/>
        </w:rPr>
      </w:pPr>
    </w:p>
    <w:p w:rsidR="00E05512" w:rsidRDefault="00021F1F">
      <w:pP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Note:- Create above tables and </w:t>
      </w:r>
      <w:r>
        <w:rPr>
          <w:rFonts w:ascii="Times New Roman" w:eastAsia="Times New Roman" w:hAnsi="Times New Roman" w:cs="Times New Roman"/>
          <w:b/>
          <w:color w:val="000000"/>
          <w:sz w:val="24"/>
          <w:szCs w:val="24"/>
        </w:rPr>
        <w:t>insert appropriate data into it using DDL and DML commands.</w:t>
      </w:r>
    </w:p>
    <w:p w:rsidR="00E05512" w:rsidRDefault="00E05512">
      <w:pPr>
        <w:spacing w:after="120"/>
        <w:jc w:val="both"/>
        <w:rPr>
          <w:rFonts w:ascii="Times New Roman" w:eastAsia="Times New Roman" w:hAnsi="Times New Roman" w:cs="Times New Roman"/>
          <w:b/>
          <w:color w:val="000000"/>
          <w:sz w:val="24"/>
          <w:szCs w:val="24"/>
        </w:rPr>
      </w:pPr>
    </w:p>
    <w:p w:rsidR="00E05512" w:rsidRDefault="00021F1F">
      <w:pP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highlight w:val="white"/>
        </w:rPr>
        <w:t xml:space="preserve"> Write a query in SQL to find all the information of the nurses who are yet to be registered</w:t>
      </w:r>
    </w:p>
    <w:p w:rsidR="00E05512" w:rsidRDefault="00021F1F">
      <w:pP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sz w:val="24"/>
          <w:szCs w:val="24"/>
        </w:rPr>
        <w:lastRenderedPageBreak/>
        <w:drawing>
          <wp:inline distT="0" distB="0" distL="0" distR="0">
            <wp:extent cx="5343525" cy="1533525"/>
            <wp:effectExtent l="0" t="0" r="0" b="0"/>
            <wp:docPr id="3" name="image5.png" descr="http://www.iqytechnicalcollege.com/MedicalDatasystem_files/image003.png"/>
            <wp:cNvGraphicFramePr/>
            <a:graphic xmlns:a="http://schemas.openxmlformats.org/drawingml/2006/main">
              <a:graphicData uri="http://schemas.openxmlformats.org/drawingml/2006/picture">
                <pic:pic xmlns:pic="http://schemas.openxmlformats.org/drawingml/2006/picture">
                  <pic:nvPicPr>
                    <pic:cNvPr id="3" name="image5.png" descr="http://www.iqytechnicalcollege.com/MedicalDatasystem_files/image003.png"/>
                    <pic:cNvPicPr preferRelativeResize="0"/>
                  </pic:nvPicPr>
                  <pic:blipFill>
                    <a:blip r:embed="rId9"/>
                    <a:srcRect/>
                    <a:stretch>
                      <a:fillRect/>
                    </a:stretch>
                  </pic:blipFill>
                  <pic:spPr>
                    <a:xfrm>
                      <a:off x="0" y="0"/>
                      <a:ext cx="5343525" cy="1533525"/>
                    </a:xfrm>
                    <a:prstGeom prst="rect">
                      <a:avLst/>
                    </a:prstGeom>
                  </pic:spPr>
                </pic:pic>
              </a:graphicData>
            </a:graphic>
          </wp:inline>
        </w:drawing>
      </w:r>
    </w:p>
    <w:p w:rsidR="00E05512" w:rsidRDefault="00E05512">
      <w:pPr>
        <w:spacing w:after="120"/>
        <w:jc w:val="both"/>
        <w:rPr>
          <w:rFonts w:ascii="Times New Roman" w:eastAsia="Times New Roman" w:hAnsi="Times New Roman" w:cs="Times New Roman"/>
          <w:b/>
          <w:color w:val="000000"/>
          <w:sz w:val="24"/>
          <w:szCs w:val="24"/>
        </w:rPr>
      </w:pPr>
    </w:p>
    <w:p w:rsidR="00E05512" w:rsidRDefault="00021F1F">
      <w:pPr>
        <w:shd w:val="clear" w:color="auto" w:fill="FFFFFF"/>
        <w:spacing w:after="2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Solution: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SELECT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A67F59"/>
          <w:sz w:val="24"/>
          <w:szCs w:val="24"/>
        </w:rPr>
        <w: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FROM</w:t>
      </w:r>
      <w:r>
        <w:rPr>
          <w:rFonts w:ascii="Times New Roman" w:eastAsia="Times New Roman" w:hAnsi="Times New Roman" w:cs="Times New Roman"/>
          <w:color w:val="000000"/>
          <w:sz w:val="24"/>
          <w:szCs w:val="24"/>
        </w:rPr>
        <w:t> nurse</w:t>
      </w:r>
    </w:p>
    <w:p w:rsidR="00E05512" w:rsidRDefault="00021F1F">
      <w:pPr>
        <w:shd w:val="clear" w:color="auto" w:fill="FDFDFD"/>
        <w:spacing w:before="120" w:after="240" w:line="240" w:lineRule="auto"/>
        <w:rPr>
          <w:rFonts w:ascii="Times New Roman" w:eastAsia="Times New Roman" w:hAnsi="Times New Roman" w:cs="Times New Roman"/>
          <w:color w:val="5F6364"/>
          <w:sz w:val="24"/>
          <w:szCs w:val="24"/>
        </w:rPr>
      </w:pPr>
      <w:r>
        <w:rPr>
          <w:rFonts w:ascii="Times New Roman" w:eastAsia="Times New Roman" w:hAnsi="Times New Roman" w:cs="Times New Roman"/>
          <w:color w:val="1990B8"/>
          <w:sz w:val="24"/>
          <w:szCs w:val="24"/>
        </w:rPr>
        <w:t>WHERE</w:t>
      </w:r>
      <w:r>
        <w:rPr>
          <w:rFonts w:ascii="Times New Roman" w:eastAsia="Times New Roman" w:hAnsi="Times New Roman" w:cs="Times New Roman"/>
          <w:color w:val="000000"/>
          <w:sz w:val="24"/>
          <w:szCs w:val="24"/>
        </w:rPr>
        <w:t> registered</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2F9C0A"/>
          <w:sz w:val="24"/>
          <w:szCs w:val="24"/>
        </w:rPr>
        <w:t>'false'</w:t>
      </w:r>
      <w:r>
        <w:rPr>
          <w:rFonts w:ascii="Times New Roman" w:eastAsia="Times New Roman" w:hAnsi="Times New Roman" w:cs="Times New Roman"/>
          <w:color w:val="5F6364"/>
          <w:sz w:val="24"/>
          <w:szCs w:val="24"/>
        </w:rPr>
        <w:t>;</w:t>
      </w:r>
    </w:p>
    <w:p w:rsidR="00E05512" w:rsidRDefault="00E05512">
      <w:pPr>
        <w:shd w:val="clear" w:color="auto" w:fill="FDFDFD"/>
        <w:spacing w:before="120" w:after="240" w:line="240" w:lineRule="auto"/>
        <w:rPr>
          <w:rFonts w:ascii="Times New Roman" w:eastAsia="Times New Roman" w:hAnsi="Times New Roman" w:cs="Times New Roman"/>
          <w:color w:val="5F6364"/>
          <w:sz w:val="24"/>
          <w:szCs w:val="24"/>
        </w:rPr>
      </w:pP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rPr>
        <w:t xml:space="preserve">2) </w:t>
      </w:r>
      <w:r>
        <w:rPr>
          <w:rFonts w:ascii="Times New Roman" w:eastAsia="Times New Roman" w:hAnsi="Times New Roman" w:cs="Times New Roman"/>
          <w:color w:val="000000"/>
          <w:sz w:val="24"/>
          <w:szCs w:val="24"/>
          <w:highlight w:val="white"/>
        </w:rPr>
        <w:t xml:space="preserve">Write a query in SQL to </w:t>
      </w:r>
      <w:r>
        <w:rPr>
          <w:rFonts w:ascii="Times New Roman" w:eastAsia="Times New Roman" w:hAnsi="Times New Roman" w:cs="Times New Roman"/>
          <w:color w:val="000000"/>
          <w:sz w:val="24"/>
          <w:szCs w:val="24"/>
          <w:highlight w:val="white"/>
        </w:rPr>
        <w:t>find the name of the nurse who are the head of their department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0" distB="0" distL="0" distR="0">
            <wp:extent cx="5629275" cy="1695450"/>
            <wp:effectExtent l="0" t="0" r="0" b="0"/>
            <wp:docPr id="2" name="image1.png" descr="http://www.iqytechnicalcollege.com/MedicalDatasystem_files/image004.png"/>
            <wp:cNvGraphicFramePr/>
            <a:graphic xmlns:a="http://schemas.openxmlformats.org/drawingml/2006/main">
              <a:graphicData uri="http://schemas.openxmlformats.org/drawingml/2006/picture">
                <pic:pic xmlns:pic="http://schemas.openxmlformats.org/drawingml/2006/picture">
                  <pic:nvPicPr>
                    <pic:cNvPr id="2" name="image1.png" descr="http://www.iqytechnicalcollege.com/MedicalDatasystem_files/image004.png"/>
                    <pic:cNvPicPr preferRelativeResize="0"/>
                  </pic:nvPicPr>
                  <pic:blipFill>
                    <a:blip r:embed="rId10"/>
                    <a:srcRect/>
                    <a:stretch>
                      <a:fillRect/>
                    </a:stretch>
                  </pic:blipFill>
                  <pic:spPr>
                    <a:xfrm>
                      <a:off x="0" y="0"/>
                      <a:ext cx="5629275" cy="1695450"/>
                    </a:xfrm>
                    <a:prstGeom prst="rect">
                      <a:avLst/>
                    </a:prstGeom>
                  </pic:spPr>
                </pic:pic>
              </a:graphicData>
            </a:graphic>
          </wp:inline>
        </w:drawing>
      </w:r>
    </w:p>
    <w:p w:rsidR="00E05512" w:rsidRDefault="00021F1F">
      <w:pPr>
        <w:shd w:val="clear" w:color="auto" w:fill="FFFFFF"/>
        <w:spacing w:after="2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Solution: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SELECT</w:t>
      </w:r>
      <w:r>
        <w:rPr>
          <w:rFonts w:ascii="Times New Roman" w:eastAsia="Times New Roman" w:hAnsi="Times New Roman" w:cs="Times New Roman"/>
          <w:color w:val="000000"/>
          <w:sz w:val="24"/>
          <w:szCs w:val="24"/>
        </w:rPr>
        <w:t> name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"Name"</w:t>
      </w:r>
      <w:r>
        <w:rPr>
          <w:rFonts w:ascii="Times New Roman" w:eastAsia="Times New Roman" w:hAnsi="Times New Roman" w:cs="Times New Roman"/>
          <w:color w:val="5F6364"/>
          <w:sz w:val="24"/>
          <w:szCs w:val="24"/>
        </w:rPr>
        <w: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POSITION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"Position"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FROM</w:t>
      </w:r>
      <w:r>
        <w:rPr>
          <w:rFonts w:ascii="Times New Roman" w:eastAsia="Times New Roman" w:hAnsi="Times New Roman" w:cs="Times New Roman"/>
          <w:color w:val="000000"/>
          <w:sz w:val="24"/>
          <w:szCs w:val="24"/>
        </w:rPr>
        <w:t> nurse</w:t>
      </w:r>
    </w:p>
    <w:p w:rsidR="00E05512" w:rsidRDefault="00021F1F">
      <w:pPr>
        <w:shd w:val="clear" w:color="auto" w:fill="FDFDFD"/>
        <w:spacing w:before="120" w:after="240" w:line="240" w:lineRule="auto"/>
        <w:rPr>
          <w:rFonts w:ascii="Times New Roman" w:eastAsia="Times New Roman" w:hAnsi="Times New Roman" w:cs="Times New Roman"/>
          <w:color w:val="5F6364"/>
          <w:sz w:val="24"/>
          <w:szCs w:val="24"/>
        </w:rPr>
      </w:pPr>
      <w:r>
        <w:rPr>
          <w:rFonts w:ascii="Times New Roman" w:eastAsia="Times New Roman" w:hAnsi="Times New Roman" w:cs="Times New Roman"/>
          <w:color w:val="1990B8"/>
          <w:sz w:val="24"/>
          <w:szCs w:val="24"/>
        </w:rPr>
        <w:t>WHERE</w:t>
      </w:r>
      <w:r>
        <w:rPr>
          <w:rFonts w:ascii="Times New Roman" w:eastAsia="Times New Roman" w:hAnsi="Times New Roman" w:cs="Times New Roman"/>
          <w:color w:val="000000"/>
          <w:sz w:val="24"/>
          <w:szCs w:val="24"/>
        </w:rPr>
        <w:t> POSITION</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2F9C0A"/>
          <w:sz w:val="24"/>
          <w:szCs w:val="24"/>
        </w:rPr>
        <w:t>'Head Nurse'</w:t>
      </w:r>
      <w:r>
        <w:rPr>
          <w:rFonts w:ascii="Times New Roman" w:eastAsia="Times New Roman" w:hAnsi="Times New Roman" w:cs="Times New Roman"/>
          <w:color w:val="5F6364"/>
          <w:sz w:val="24"/>
          <w:szCs w:val="24"/>
        </w:rPr>
        <w:t>;</w:t>
      </w:r>
    </w:p>
    <w:p w:rsidR="00E05512" w:rsidRDefault="00E05512">
      <w:pPr>
        <w:shd w:val="clear" w:color="auto" w:fill="FDFDFD"/>
        <w:spacing w:before="120" w:after="240" w:line="240" w:lineRule="auto"/>
        <w:rPr>
          <w:rFonts w:ascii="Times New Roman" w:eastAsia="Times New Roman" w:hAnsi="Times New Roman" w:cs="Times New Roman"/>
          <w:color w:val="5F6364"/>
          <w:sz w:val="24"/>
          <w:szCs w:val="24"/>
        </w:rPr>
      </w:pP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5F6364"/>
          <w:sz w:val="24"/>
          <w:szCs w:val="24"/>
        </w:rPr>
        <w:t>3)</w:t>
      </w:r>
      <w:r>
        <w:rPr>
          <w:rFonts w:ascii="Times New Roman" w:eastAsia="Times New Roman" w:hAnsi="Times New Roman" w:cs="Times New Roman"/>
          <w:color w:val="000000"/>
          <w:sz w:val="24"/>
          <w:szCs w:val="24"/>
          <w:highlight w:val="white"/>
        </w:rPr>
        <w:t xml:space="preserve"> Write a query in SQL to obtain the name of the physicians who are the head of each department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0" distB="0" distL="0" distR="0">
            <wp:extent cx="5724525" cy="2000250"/>
            <wp:effectExtent l="0" t="0" r="0" b="0"/>
            <wp:docPr id="5" name="image8.jpg" descr="http://www.iqytechnicalcollege.com/MedicalDatasystem_files/image006.jpg"/>
            <wp:cNvGraphicFramePr/>
            <a:graphic xmlns:a="http://schemas.openxmlformats.org/drawingml/2006/main">
              <a:graphicData uri="http://schemas.openxmlformats.org/drawingml/2006/picture">
                <pic:pic xmlns:pic="http://schemas.openxmlformats.org/drawingml/2006/picture">
                  <pic:nvPicPr>
                    <pic:cNvPr id="5" name="image8.jpg" descr="http://www.iqytechnicalcollege.com/MedicalDatasystem_files/image006.jpg"/>
                    <pic:cNvPicPr preferRelativeResize="0"/>
                  </pic:nvPicPr>
                  <pic:blipFill>
                    <a:blip r:embed="rId11"/>
                    <a:srcRect/>
                    <a:stretch>
                      <a:fillRect/>
                    </a:stretch>
                  </pic:blipFill>
                  <pic:spPr>
                    <a:xfrm>
                      <a:off x="0" y="0"/>
                      <a:ext cx="5724525" cy="2000250"/>
                    </a:xfrm>
                    <a:prstGeom prst="rect">
                      <a:avLst/>
                    </a:prstGeom>
                  </pic:spPr>
                </pic:pic>
              </a:graphicData>
            </a:graphic>
          </wp:inline>
        </w:drawing>
      </w:r>
    </w:p>
    <w:p w:rsidR="00E05512" w:rsidRDefault="00021F1F">
      <w:pPr>
        <w:shd w:val="clear" w:color="auto" w:fill="FFFFFF"/>
        <w:spacing w:after="2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Solution: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SELECT</w:t>
      </w:r>
      <w:r>
        <w:rPr>
          <w:rFonts w:ascii="Times New Roman" w:eastAsia="Times New Roman" w:hAnsi="Times New Roman" w:cs="Times New Roman"/>
          <w:color w:val="000000"/>
          <w:sz w:val="24"/>
          <w:szCs w:val="24"/>
        </w:rPr>
        <w:t> d</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name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"Department"</w:t>
      </w:r>
      <w:r>
        <w:rPr>
          <w:rFonts w:ascii="Times New Roman" w:eastAsia="Times New Roman" w:hAnsi="Times New Roman" w:cs="Times New Roman"/>
          <w:color w:val="5F6364"/>
          <w:sz w:val="24"/>
          <w:szCs w:val="24"/>
        </w:rPr>
        <w: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name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"Physician"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FROM</w:t>
      </w:r>
      <w:r>
        <w:rPr>
          <w:rFonts w:ascii="Times New Roman" w:eastAsia="Times New Roman" w:hAnsi="Times New Roman" w:cs="Times New Roman"/>
          <w:color w:val="000000"/>
          <w:sz w:val="24"/>
          <w:szCs w:val="24"/>
        </w:rPr>
        <w:t> department d</w:t>
      </w:r>
      <w:r>
        <w:rPr>
          <w:rFonts w:ascii="Times New Roman" w:eastAsia="Times New Roman" w:hAnsi="Times New Roman" w:cs="Times New Roman"/>
          <w:color w:val="5F6364"/>
          <w:sz w:val="24"/>
          <w:szCs w:val="24"/>
        </w:rPr>
        <w: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physician p</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WHERE</w:t>
      </w:r>
      <w:r>
        <w:rPr>
          <w:rFonts w:ascii="Times New Roman" w:eastAsia="Times New Roman" w:hAnsi="Times New Roman" w:cs="Times New Roman"/>
          <w:color w:val="000000"/>
          <w:sz w:val="24"/>
          <w:szCs w:val="24"/>
        </w:rPr>
        <w:t> d</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head</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employeeid</w:t>
      </w:r>
      <w:r>
        <w:rPr>
          <w:rFonts w:ascii="Times New Roman" w:eastAsia="Times New Roman" w:hAnsi="Times New Roman" w:cs="Times New Roman"/>
          <w:color w:val="5F6364"/>
          <w:sz w:val="24"/>
          <w:szCs w:val="24"/>
        </w:rPr>
        <w:t>;</w:t>
      </w:r>
    </w:p>
    <w:p w:rsidR="00E05512" w:rsidRDefault="00E05512">
      <w:pPr>
        <w:shd w:val="clear" w:color="auto" w:fill="FDFDFD"/>
        <w:spacing w:before="120" w:after="240" w:line="240" w:lineRule="auto"/>
        <w:rPr>
          <w:rFonts w:ascii="Times New Roman" w:eastAsia="Times New Roman" w:hAnsi="Times New Roman" w:cs="Times New Roman"/>
          <w:color w:val="000000"/>
          <w:sz w:val="24"/>
          <w:szCs w:val="24"/>
        </w:rPr>
      </w:pP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highlight w:val="white"/>
        </w:rPr>
        <w:t xml:space="preserve"> Write a query in SQL to count the number of patients who taken appointment with at least one physician.</w:t>
      </w:r>
    </w:p>
    <w:p w:rsidR="00E05512" w:rsidRDefault="00E05512">
      <w:pPr>
        <w:shd w:val="clear" w:color="auto" w:fill="FDFDFD"/>
        <w:spacing w:before="120" w:after="240" w:line="240" w:lineRule="auto"/>
        <w:rPr>
          <w:rFonts w:ascii="Times New Roman" w:eastAsia="Times New Roman" w:hAnsi="Times New Roman" w:cs="Times New Roman"/>
          <w:color w:val="000000"/>
          <w:sz w:val="24"/>
          <w:szCs w:val="24"/>
        </w:rPr>
      </w:pPr>
    </w:p>
    <w:p w:rsidR="00E05512" w:rsidRDefault="00021F1F">
      <w:pP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sz w:val="24"/>
          <w:szCs w:val="24"/>
        </w:rPr>
        <w:drawing>
          <wp:inline distT="0" distB="0" distL="0" distR="0">
            <wp:extent cx="5724525" cy="1790700"/>
            <wp:effectExtent l="0" t="0" r="0" b="0"/>
            <wp:docPr id="4" name="image7.jpg" descr="http://www.iqytechnicalcollege.com/MedicalDatasystem_files/image009.jpg"/>
            <wp:cNvGraphicFramePr/>
            <a:graphic xmlns:a="http://schemas.openxmlformats.org/drawingml/2006/main">
              <a:graphicData uri="http://schemas.openxmlformats.org/drawingml/2006/picture">
                <pic:pic xmlns:pic="http://schemas.openxmlformats.org/drawingml/2006/picture">
                  <pic:nvPicPr>
                    <pic:cNvPr id="4" name="image7.jpg" descr="http://www.iqytechnicalcollege.com/MedicalDatasystem_files/image009.jpg"/>
                    <pic:cNvPicPr preferRelativeResize="0"/>
                  </pic:nvPicPr>
                  <pic:blipFill>
                    <a:blip r:embed="rId12"/>
                    <a:srcRect/>
                    <a:stretch>
                      <a:fillRect/>
                    </a:stretch>
                  </pic:blipFill>
                  <pic:spPr>
                    <a:xfrm>
                      <a:off x="0" y="0"/>
                      <a:ext cx="5724525" cy="1790700"/>
                    </a:xfrm>
                    <a:prstGeom prst="rect">
                      <a:avLst/>
                    </a:prstGeom>
                  </pic:spPr>
                </pic:pic>
              </a:graphicData>
            </a:graphic>
          </wp:inline>
        </w:drawing>
      </w:r>
    </w:p>
    <w:p w:rsidR="00E05512" w:rsidRDefault="00E05512">
      <w:pPr>
        <w:spacing w:after="120"/>
        <w:jc w:val="both"/>
        <w:rPr>
          <w:rFonts w:ascii="Times New Roman" w:eastAsia="Times New Roman" w:hAnsi="Times New Roman" w:cs="Times New Roman"/>
          <w:b/>
          <w:color w:val="000000"/>
          <w:sz w:val="24"/>
          <w:szCs w:val="24"/>
        </w:rPr>
      </w:pPr>
    </w:p>
    <w:p w:rsidR="00E05512" w:rsidRDefault="00E05512">
      <w:pPr>
        <w:spacing w:after="120"/>
        <w:jc w:val="both"/>
        <w:rPr>
          <w:rFonts w:ascii="Times New Roman" w:eastAsia="Times New Roman" w:hAnsi="Times New Roman" w:cs="Times New Roman"/>
          <w:b/>
          <w:color w:val="000000"/>
          <w:sz w:val="24"/>
          <w:szCs w:val="24"/>
        </w:rPr>
      </w:pPr>
    </w:p>
    <w:p w:rsidR="00E05512" w:rsidRDefault="00021F1F">
      <w:p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Sample Solution:</w:t>
      </w:r>
    </w:p>
    <w:p w:rsidR="00E05512" w:rsidRDefault="00021F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color w:val="5F6364"/>
          <w:sz w:val="24"/>
          <w:szCs w:val="24"/>
        </w:rPr>
      </w:pPr>
      <w:r>
        <w:rPr>
          <w:rFonts w:ascii="Times New Roman" w:eastAsia="Times New Roman" w:hAnsi="Times New Roman" w:cs="Times New Roman"/>
          <w:color w:val="1990B8"/>
          <w:sz w:val="24"/>
          <w:szCs w:val="24"/>
        </w:rPr>
        <w:t>SELECT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F9C0A"/>
          <w:sz w:val="24"/>
          <w:szCs w:val="24"/>
        </w:rPr>
        <w:t>count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1990B8"/>
          <w:sz w:val="24"/>
          <w:szCs w:val="24"/>
        </w:rPr>
        <w:t>DISTINCT</w:t>
      </w:r>
      <w:r>
        <w:rPr>
          <w:rFonts w:ascii="Times New Roman" w:eastAsia="Times New Roman" w:hAnsi="Times New Roman" w:cs="Times New Roman"/>
          <w:color w:val="000000"/>
          <w:sz w:val="24"/>
          <w:szCs w:val="24"/>
        </w:rPr>
        <w:t xml:space="preserve"> patient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F9C0A"/>
          <w:sz w:val="24"/>
          <w:szCs w:val="24"/>
        </w:rPr>
        <w:t xml:space="preserve">"No. of patients taken at least one appointment" </w:t>
      </w:r>
      <w:r>
        <w:rPr>
          <w:rFonts w:ascii="Times New Roman" w:eastAsia="Times New Roman" w:hAnsi="Times New Roman" w:cs="Times New Roman"/>
          <w:color w:val="1990B8"/>
          <w:sz w:val="24"/>
          <w:szCs w:val="24"/>
        </w:rPr>
        <w:t>FROM</w:t>
      </w:r>
      <w:r>
        <w:rPr>
          <w:rFonts w:ascii="Times New Roman" w:eastAsia="Times New Roman" w:hAnsi="Times New Roman" w:cs="Times New Roman"/>
          <w:color w:val="000000"/>
          <w:sz w:val="24"/>
          <w:szCs w:val="24"/>
        </w:rPr>
        <w:t xml:space="preserve"> appointment</w:t>
      </w:r>
      <w:r>
        <w:rPr>
          <w:rFonts w:ascii="Times New Roman" w:eastAsia="Times New Roman" w:hAnsi="Times New Roman" w:cs="Times New Roman"/>
          <w:color w:val="5F6364"/>
          <w:sz w:val="24"/>
          <w:szCs w:val="24"/>
        </w:rPr>
        <w:t>;</w:t>
      </w:r>
    </w:p>
    <w:p w:rsidR="00E05512" w:rsidRDefault="00E0551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color w:val="5F6364"/>
          <w:sz w:val="24"/>
          <w:szCs w:val="24"/>
        </w:rPr>
      </w:pPr>
    </w:p>
    <w:p w:rsidR="00E05512" w:rsidRDefault="00021F1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5F6364"/>
          <w:sz w:val="24"/>
          <w:szCs w:val="24"/>
        </w:rPr>
        <w:lastRenderedPageBreak/>
        <w:t>5)</w:t>
      </w:r>
      <w:r>
        <w:rPr>
          <w:rFonts w:ascii="Times New Roman" w:eastAsia="Times New Roman" w:hAnsi="Times New Roman" w:cs="Times New Roman"/>
          <w:color w:val="000000"/>
          <w:sz w:val="24"/>
          <w:szCs w:val="24"/>
          <w:highlight w:val="white"/>
        </w:rPr>
        <w:t xml:space="preserve"> Write a query in SQL to obtain the name of the physician and the departments they are affiliated with. </w:t>
      </w:r>
    </w:p>
    <w:p w:rsidR="00E05512" w:rsidRDefault="00E0551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Times New Roman" w:eastAsia="Times New Roman" w:hAnsi="Times New Roman" w:cs="Times New Roman"/>
          <w:color w:val="000000"/>
          <w:sz w:val="24"/>
          <w:szCs w:val="24"/>
        </w:rPr>
      </w:pPr>
    </w:p>
    <w:p w:rsidR="00E05512" w:rsidRDefault="00021F1F">
      <w:pP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sz w:val="24"/>
          <w:szCs w:val="24"/>
        </w:rPr>
        <w:drawing>
          <wp:inline distT="0" distB="0" distL="0" distR="0">
            <wp:extent cx="4352925" cy="2090420"/>
            <wp:effectExtent l="0" t="0" r="0" b="0"/>
            <wp:docPr id="7" name="image10.png" descr="http://www.iqytechnicalcollege.com/MedicalDatasystem_files/image017.png"/>
            <wp:cNvGraphicFramePr/>
            <a:graphic xmlns:a="http://schemas.openxmlformats.org/drawingml/2006/main">
              <a:graphicData uri="http://schemas.openxmlformats.org/drawingml/2006/picture">
                <pic:pic xmlns:pic="http://schemas.openxmlformats.org/drawingml/2006/picture">
                  <pic:nvPicPr>
                    <pic:cNvPr id="7" name="image10.png" descr="http://www.iqytechnicalcollege.com/MedicalDatasystem_files/image017.png"/>
                    <pic:cNvPicPr preferRelativeResize="0"/>
                  </pic:nvPicPr>
                  <pic:blipFill>
                    <a:blip r:embed="rId13"/>
                    <a:srcRect/>
                    <a:stretch>
                      <a:fillRect/>
                    </a:stretch>
                  </pic:blipFill>
                  <pic:spPr>
                    <a:xfrm>
                      <a:off x="0" y="0"/>
                      <a:ext cx="4352972" cy="2090572"/>
                    </a:xfrm>
                    <a:prstGeom prst="rect">
                      <a:avLst/>
                    </a:prstGeom>
                  </pic:spPr>
                </pic:pic>
              </a:graphicData>
            </a:graphic>
          </wp:inline>
        </w:drawing>
      </w:r>
    </w:p>
    <w:p w:rsidR="00E05512" w:rsidRDefault="00E05512">
      <w:pPr>
        <w:spacing w:after="120"/>
        <w:jc w:val="both"/>
        <w:rPr>
          <w:rFonts w:ascii="Times New Roman" w:eastAsia="Times New Roman" w:hAnsi="Times New Roman" w:cs="Times New Roman"/>
          <w:b/>
          <w:color w:val="000000"/>
          <w:sz w:val="24"/>
          <w:szCs w:val="24"/>
        </w:rPr>
      </w:pPr>
    </w:p>
    <w:p w:rsidR="00E05512" w:rsidRDefault="00021F1F">
      <w:pP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sz w:val="24"/>
          <w:szCs w:val="24"/>
        </w:rPr>
        <w:drawing>
          <wp:inline distT="0" distB="0" distL="0" distR="0">
            <wp:extent cx="3419475" cy="1600200"/>
            <wp:effectExtent l="0" t="0" r="0" b="0"/>
            <wp:docPr id="6" name="image13.png" descr="http://www.iqytechnicalcollege.com/MedicalDatasystem_files/image018.png"/>
            <wp:cNvGraphicFramePr/>
            <a:graphic xmlns:a="http://schemas.openxmlformats.org/drawingml/2006/main">
              <a:graphicData uri="http://schemas.openxmlformats.org/drawingml/2006/picture">
                <pic:pic xmlns:pic="http://schemas.openxmlformats.org/drawingml/2006/picture">
                  <pic:nvPicPr>
                    <pic:cNvPr id="6" name="image13.png" descr="http://www.iqytechnicalcollege.com/MedicalDatasystem_files/image018.png"/>
                    <pic:cNvPicPr preferRelativeResize="0"/>
                  </pic:nvPicPr>
                  <pic:blipFill>
                    <a:blip r:embed="rId14"/>
                    <a:srcRect/>
                    <a:stretch>
                      <a:fillRect/>
                    </a:stretch>
                  </pic:blipFill>
                  <pic:spPr>
                    <a:xfrm>
                      <a:off x="0" y="0"/>
                      <a:ext cx="3419475" cy="1600200"/>
                    </a:xfrm>
                    <a:prstGeom prst="rect">
                      <a:avLst/>
                    </a:prstGeom>
                  </pic:spPr>
                </pic:pic>
              </a:graphicData>
            </a:graphic>
          </wp:inline>
        </w:drawing>
      </w:r>
    </w:p>
    <w:p w:rsidR="00E05512" w:rsidRDefault="00E05512">
      <w:pPr>
        <w:spacing w:after="120"/>
        <w:jc w:val="both"/>
        <w:rPr>
          <w:rFonts w:ascii="Times New Roman" w:eastAsia="Times New Roman" w:hAnsi="Times New Roman" w:cs="Times New Roman"/>
          <w:b/>
          <w:color w:val="000000"/>
          <w:sz w:val="24"/>
          <w:szCs w:val="24"/>
        </w:rPr>
      </w:pPr>
    </w:p>
    <w:p w:rsidR="00E05512" w:rsidRDefault="00021F1F">
      <w:pP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sz w:val="24"/>
          <w:szCs w:val="24"/>
        </w:rPr>
        <w:drawing>
          <wp:inline distT="0" distB="0" distL="0" distR="0">
            <wp:extent cx="3781425" cy="2295525"/>
            <wp:effectExtent l="0" t="0" r="0" b="0"/>
            <wp:docPr id="9" name="image11.png" descr="http://www.iqytechnicalcollege.com/MedicalDatasystem_files/image019.png"/>
            <wp:cNvGraphicFramePr/>
            <a:graphic xmlns:a="http://schemas.openxmlformats.org/drawingml/2006/main">
              <a:graphicData uri="http://schemas.openxmlformats.org/drawingml/2006/picture">
                <pic:pic xmlns:pic="http://schemas.openxmlformats.org/drawingml/2006/picture">
                  <pic:nvPicPr>
                    <pic:cNvPr id="9" name="image11.png" descr="http://www.iqytechnicalcollege.com/MedicalDatasystem_files/image019.png"/>
                    <pic:cNvPicPr preferRelativeResize="0"/>
                  </pic:nvPicPr>
                  <pic:blipFill>
                    <a:blip r:embed="rId15"/>
                    <a:srcRect/>
                    <a:stretch>
                      <a:fillRect/>
                    </a:stretch>
                  </pic:blipFill>
                  <pic:spPr>
                    <a:xfrm>
                      <a:off x="0" y="0"/>
                      <a:ext cx="3781425" cy="2295525"/>
                    </a:xfrm>
                    <a:prstGeom prst="rect">
                      <a:avLst/>
                    </a:prstGeom>
                  </pic:spPr>
                </pic:pic>
              </a:graphicData>
            </a:graphic>
          </wp:inline>
        </w:drawing>
      </w:r>
    </w:p>
    <w:p w:rsidR="00E05512" w:rsidRDefault="00E05512">
      <w:pPr>
        <w:spacing w:after="120"/>
        <w:jc w:val="both"/>
        <w:rPr>
          <w:rFonts w:ascii="Times New Roman" w:eastAsia="Times New Roman" w:hAnsi="Times New Roman" w:cs="Times New Roman"/>
          <w:b/>
          <w:color w:val="000000"/>
          <w:sz w:val="24"/>
          <w:szCs w:val="24"/>
        </w:rPr>
      </w:pPr>
    </w:p>
    <w:p w:rsidR="00E05512" w:rsidRDefault="00021F1F">
      <w:pPr>
        <w:shd w:val="clear" w:color="auto" w:fill="FFFFFF"/>
        <w:spacing w:after="2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Solution: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SELECT</w:t>
      </w:r>
      <w:r>
        <w:rPr>
          <w:rFonts w:ascii="Times New Roman" w:eastAsia="Times New Roman" w:hAnsi="Times New Roman" w:cs="Times New Roman"/>
          <w:color w:val="000000"/>
          <w:sz w:val="24"/>
          <w:szCs w:val="24"/>
        </w:rPr>
        <w:t> 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name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"Physician"</w:t>
      </w:r>
      <w:r>
        <w:rPr>
          <w:rFonts w:ascii="Times New Roman" w:eastAsia="Times New Roman" w:hAnsi="Times New Roman" w:cs="Times New Roman"/>
          <w:color w:val="5F6364"/>
          <w:sz w:val="24"/>
          <w:szCs w:val="24"/>
        </w:rPr>
        <w: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name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"Department"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FROM</w:t>
      </w:r>
      <w:r>
        <w:rPr>
          <w:rFonts w:ascii="Times New Roman" w:eastAsia="Times New Roman" w:hAnsi="Times New Roman" w:cs="Times New Roman"/>
          <w:color w:val="000000"/>
          <w:sz w:val="24"/>
          <w:szCs w:val="24"/>
        </w:rPr>
        <w:t> physician p</w:t>
      </w:r>
      <w:r>
        <w:rPr>
          <w:rFonts w:ascii="Times New Roman" w:eastAsia="Times New Roman" w:hAnsi="Times New Roman" w:cs="Times New Roman"/>
          <w:color w:val="5F6364"/>
          <w:sz w:val="24"/>
          <w:szCs w:val="24"/>
        </w:rPr>
        <w: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department d</w:t>
      </w:r>
      <w:r>
        <w:rPr>
          <w:rFonts w:ascii="Times New Roman" w:eastAsia="Times New Roman" w:hAnsi="Times New Roman" w:cs="Times New Roman"/>
          <w:color w:val="5F6364"/>
          <w:sz w:val="24"/>
          <w:szCs w:val="24"/>
        </w:rPr>
        <w: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affiliated_with a</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WHERE</w:t>
      </w:r>
      <w:r>
        <w:rPr>
          <w:rFonts w:ascii="Times New Roman" w:eastAsia="Times New Roman" w:hAnsi="Times New Roman" w:cs="Times New Roman"/>
          <w:color w:val="000000"/>
          <w:sz w:val="24"/>
          <w:szCs w:val="24"/>
        </w:rPr>
        <w:t> 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employeeid</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physician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A67F59"/>
          <w:sz w:val="24"/>
          <w:szCs w:val="24"/>
        </w:rPr>
        <w:t>AND</w:t>
      </w:r>
      <w:r>
        <w:rPr>
          <w:rFonts w:ascii="Times New Roman" w:eastAsia="Times New Roman" w:hAnsi="Times New Roman" w:cs="Times New Roman"/>
          <w:color w:val="000000"/>
          <w:sz w:val="24"/>
          <w:szCs w:val="24"/>
        </w:rPr>
        <w:t> 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department</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departmentid</w:t>
      </w:r>
      <w:r>
        <w:rPr>
          <w:rFonts w:ascii="Times New Roman" w:eastAsia="Times New Roman" w:hAnsi="Times New Roman" w:cs="Times New Roman"/>
          <w:color w:val="5F6364"/>
          <w:sz w:val="24"/>
          <w:szCs w:val="24"/>
        </w:rPr>
        <w:t>;</w:t>
      </w:r>
    </w:p>
    <w:p w:rsidR="00E05512" w:rsidRDefault="00E05512">
      <w:pPr>
        <w:spacing w:after="120"/>
        <w:jc w:val="both"/>
        <w:rPr>
          <w:rFonts w:ascii="Times New Roman" w:eastAsia="Times New Roman" w:hAnsi="Times New Roman" w:cs="Times New Roman"/>
          <w:b/>
          <w:color w:val="000000"/>
          <w:sz w:val="24"/>
          <w:szCs w:val="24"/>
        </w:rPr>
      </w:pPr>
    </w:p>
    <w:p w:rsidR="00E05512" w:rsidRDefault="00021F1F">
      <w:pPr>
        <w:spacing w:after="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highlight w:val="white"/>
        </w:rPr>
        <w:t xml:space="preserve"> Write a query in SQL to obtain the name of the patients with their physicians by whom they got their preliminary treatment.</w:t>
      </w:r>
    </w:p>
    <w:p w:rsidR="00E05512" w:rsidRDefault="00021F1F">
      <w:pPr>
        <w:spacing w:after="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sz w:val="24"/>
          <w:szCs w:val="24"/>
        </w:rPr>
        <w:drawing>
          <wp:inline distT="0" distB="0" distL="0" distR="0">
            <wp:extent cx="5734050" cy="1543050"/>
            <wp:effectExtent l="0" t="0" r="0" b="0"/>
            <wp:docPr id="8" name="image9.jpg" descr="http://www.iqytechnicalcollege.com/MedicalDatasystem_files/image034.jpg"/>
            <wp:cNvGraphicFramePr/>
            <a:graphic xmlns:a="http://schemas.openxmlformats.org/drawingml/2006/main">
              <a:graphicData uri="http://schemas.openxmlformats.org/drawingml/2006/picture">
                <pic:pic xmlns:pic="http://schemas.openxmlformats.org/drawingml/2006/picture">
                  <pic:nvPicPr>
                    <pic:cNvPr id="8" name="image9.jpg" descr="http://www.iqytechnicalcollege.com/MedicalDatasystem_files/image034.jpg"/>
                    <pic:cNvPicPr preferRelativeResize="0"/>
                  </pic:nvPicPr>
                  <pic:blipFill>
                    <a:blip r:embed="rId16"/>
                    <a:srcRect/>
                    <a:stretch>
                      <a:fillRect/>
                    </a:stretch>
                  </pic:blipFill>
                  <pic:spPr>
                    <a:xfrm>
                      <a:off x="0" y="0"/>
                      <a:ext cx="5734050" cy="1543050"/>
                    </a:xfrm>
                    <a:prstGeom prst="rect">
                      <a:avLst/>
                    </a:prstGeom>
                  </pic:spPr>
                </pic:pic>
              </a:graphicData>
            </a:graphic>
          </wp:inline>
        </w:drawing>
      </w:r>
    </w:p>
    <w:p w:rsidR="00E05512" w:rsidRDefault="00E05512">
      <w:pPr>
        <w:spacing w:after="120"/>
        <w:jc w:val="both"/>
        <w:rPr>
          <w:rFonts w:ascii="Times New Roman" w:eastAsia="Times New Roman" w:hAnsi="Times New Roman" w:cs="Times New Roman"/>
          <w:color w:val="000000"/>
          <w:sz w:val="24"/>
          <w:szCs w:val="24"/>
          <w:highlight w:val="white"/>
        </w:rPr>
      </w:pPr>
    </w:p>
    <w:p w:rsidR="00E05512" w:rsidRDefault="00E05512">
      <w:pPr>
        <w:spacing w:after="120"/>
        <w:jc w:val="both"/>
        <w:rPr>
          <w:rFonts w:ascii="Times New Roman" w:eastAsia="Times New Roman" w:hAnsi="Times New Roman" w:cs="Times New Roman"/>
          <w:color w:val="000000"/>
          <w:sz w:val="24"/>
          <w:szCs w:val="24"/>
          <w:highlight w:val="white"/>
        </w:rPr>
      </w:pPr>
    </w:p>
    <w:p w:rsidR="00E05512" w:rsidRDefault="00021F1F">
      <w:pPr>
        <w:spacing w:after="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sz w:val="24"/>
          <w:szCs w:val="24"/>
        </w:rPr>
        <w:drawing>
          <wp:inline distT="0" distB="0" distL="0" distR="0">
            <wp:extent cx="5581650" cy="2247900"/>
            <wp:effectExtent l="0" t="0" r="0" b="0"/>
            <wp:docPr id="12" name="image12.png" descr="http://www.iqytechnicalcollege.com/MedicalDatasystem_files/image035.png"/>
            <wp:cNvGraphicFramePr/>
            <a:graphic xmlns:a="http://schemas.openxmlformats.org/drawingml/2006/main">
              <a:graphicData uri="http://schemas.openxmlformats.org/drawingml/2006/picture">
                <pic:pic xmlns:pic="http://schemas.openxmlformats.org/drawingml/2006/picture">
                  <pic:nvPicPr>
                    <pic:cNvPr id="12" name="image12.png" descr="http://www.iqytechnicalcollege.com/MedicalDatasystem_files/image035.png"/>
                    <pic:cNvPicPr preferRelativeResize="0"/>
                  </pic:nvPicPr>
                  <pic:blipFill>
                    <a:blip r:embed="rId17"/>
                    <a:srcRect/>
                    <a:stretch>
                      <a:fillRect/>
                    </a:stretch>
                  </pic:blipFill>
                  <pic:spPr>
                    <a:xfrm>
                      <a:off x="0" y="0"/>
                      <a:ext cx="5581650" cy="2247900"/>
                    </a:xfrm>
                    <a:prstGeom prst="rect">
                      <a:avLst/>
                    </a:prstGeom>
                  </pic:spPr>
                </pic:pic>
              </a:graphicData>
            </a:graphic>
          </wp:inline>
        </w:drawing>
      </w:r>
    </w:p>
    <w:p w:rsidR="00E05512" w:rsidRDefault="00E05512">
      <w:pPr>
        <w:spacing w:after="120"/>
        <w:jc w:val="both"/>
        <w:rPr>
          <w:rFonts w:ascii="Times New Roman" w:eastAsia="Times New Roman" w:hAnsi="Times New Roman" w:cs="Times New Roman"/>
          <w:color w:val="000000"/>
          <w:sz w:val="24"/>
          <w:szCs w:val="24"/>
          <w:highlight w:val="white"/>
        </w:rPr>
      </w:pPr>
    </w:p>
    <w:p w:rsidR="00E05512" w:rsidRDefault="00021F1F">
      <w:pPr>
        <w:shd w:val="clear" w:color="auto" w:fill="FFFFFF"/>
        <w:spacing w:after="2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Solution: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SELECT</w:t>
      </w:r>
      <w:r>
        <w:rPr>
          <w:rFonts w:ascii="Times New Roman" w:eastAsia="Times New Roman" w:hAnsi="Times New Roman" w:cs="Times New Roman"/>
          <w:color w:val="000000"/>
          <w:sz w:val="24"/>
          <w:szCs w:val="24"/>
        </w:rPr>
        <w:t> 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name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"Patient"</w:t>
      </w:r>
      <w:r>
        <w:rPr>
          <w:rFonts w:ascii="Times New Roman" w:eastAsia="Times New Roman" w:hAnsi="Times New Roman" w:cs="Times New Roman"/>
          <w:color w:val="5F6364"/>
          <w:sz w:val="24"/>
          <w:szCs w:val="24"/>
        </w:rPr>
        <w: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address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"Address"</w:t>
      </w:r>
      <w:r>
        <w:rPr>
          <w:rFonts w:ascii="Times New Roman" w:eastAsia="Times New Roman" w:hAnsi="Times New Roman" w:cs="Times New Roman"/>
          <w:color w:val="5F6364"/>
          <w:sz w:val="24"/>
          <w:szCs w:val="24"/>
        </w:rPr>
        <w: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name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"Physician"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FROM</w:t>
      </w:r>
      <w:r>
        <w:rPr>
          <w:rFonts w:ascii="Times New Roman" w:eastAsia="Times New Roman" w:hAnsi="Times New Roman" w:cs="Times New Roman"/>
          <w:color w:val="000000"/>
          <w:sz w:val="24"/>
          <w:szCs w:val="24"/>
        </w:rPr>
        <w:t> patient t</w:t>
      </w:r>
    </w:p>
    <w:p w:rsidR="00E05512" w:rsidRDefault="00021F1F">
      <w:pPr>
        <w:shd w:val="clear" w:color="auto" w:fill="FDFDFD"/>
        <w:spacing w:before="120" w:after="240" w:line="240" w:lineRule="auto"/>
        <w:rPr>
          <w:rFonts w:ascii="Times New Roman" w:eastAsia="Times New Roman" w:hAnsi="Times New Roman" w:cs="Times New Roman"/>
          <w:color w:val="5F6364"/>
          <w:sz w:val="24"/>
          <w:szCs w:val="24"/>
        </w:rPr>
      </w:pPr>
      <w:r>
        <w:rPr>
          <w:rFonts w:ascii="Times New Roman" w:eastAsia="Times New Roman" w:hAnsi="Times New Roman" w:cs="Times New Roman"/>
          <w:color w:val="1990B8"/>
          <w:sz w:val="24"/>
          <w:szCs w:val="24"/>
        </w:rPr>
        <w:t>JOIN</w:t>
      </w:r>
      <w:r>
        <w:rPr>
          <w:rFonts w:ascii="Times New Roman" w:eastAsia="Times New Roman" w:hAnsi="Times New Roman" w:cs="Times New Roman"/>
          <w:color w:val="000000"/>
          <w:sz w:val="24"/>
          <w:szCs w:val="24"/>
        </w:rPr>
        <w:t> physician p </w:t>
      </w:r>
      <w:r>
        <w:rPr>
          <w:rFonts w:ascii="Times New Roman" w:eastAsia="Times New Roman" w:hAnsi="Times New Roman" w:cs="Times New Roman"/>
          <w:color w:val="1990B8"/>
          <w:sz w:val="24"/>
          <w:szCs w:val="24"/>
        </w:rPr>
        <w:t>ON</w:t>
      </w:r>
      <w:r>
        <w:rPr>
          <w:rFonts w:ascii="Times New Roman" w:eastAsia="Times New Roman" w:hAnsi="Times New Roman" w:cs="Times New Roman"/>
          <w:color w:val="000000"/>
          <w:sz w:val="24"/>
          <w:szCs w:val="24"/>
        </w:rPr>
        <w:t> 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pcp</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employeeid</w:t>
      </w:r>
      <w:r>
        <w:rPr>
          <w:rFonts w:ascii="Times New Roman" w:eastAsia="Times New Roman" w:hAnsi="Times New Roman" w:cs="Times New Roman"/>
          <w:color w:val="5F6364"/>
          <w:sz w:val="24"/>
          <w:szCs w:val="24"/>
        </w:rPr>
        <w:t>;</w:t>
      </w:r>
    </w:p>
    <w:p w:rsidR="00E05512" w:rsidRDefault="00E05512">
      <w:pPr>
        <w:shd w:val="clear" w:color="auto" w:fill="FDFDFD"/>
        <w:spacing w:before="120" w:after="240" w:line="240" w:lineRule="auto"/>
        <w:rPr>
          <w:rFonts w:ascii="Times New Roman" w:eastAsia="Times New Roman" w:hAnsi="Times New Roman" w:cs="Times New Roman"/>
          <w:color w:val="5F6364"/>
          <w:sz w:val="24"/>
          <w:szCs w:val="24"/>
        </w:rPr>
      </w:pP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highlight w:val="white"/>
        </w:rPr>
        <w:t>Write a query in SQL to count number of unique patients who got an appointment for examination room C.</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0" distB="0" distL="0" distR="0">
            <wp:extent cx="5734050" cy="2047875"/>
            <wp:effectExtent l="0" t="0" r="0" b="0"/>
            <wp:docPr id="10" name="image14.jpg" descr="http://www.iqytechnicalcollege.com/MedicalDatasystem_files/image043.jpg"/>
            <wp:cNvGraphicFramePr/>
            <a:graphic xmlns:a="http://schemas.openxmlformats.org/drawingml/2006/main">
              <a:graphicData uri="http://schemas.openxmlformats.org/drawingml/2006/picture">
                <pic:pic xmlns:pic="http://schemas.openxmlformats.org/drawingml/2006/picture">
                  <pic:nvPicPr>
                    <pic:cNvPr id="10" name="image14.jpg" descr="http://www.iqytechnicalcollege.com/MedicalDatasystem_files/image043.jpg"/>
                    <pic:cNvPicPr preferRelativeResize="0"/>
                  </pic:nvPicPr>
                  <pic:blipFill>
                    <a:blip r:embed="rId18"/>
                    <a:srcRect/>
                    <a:stretch>
                      <a:fillRect/>
                    </a:stretch>
                  </pic:blipFill>
                  <pic:spPr>
                    <a:xfrm>
                      <a:off x="0" y="0"/>
                      <a:ext cx="5734050" cy="2047875"/>
                    </a:xfrm>
                    <a:prstGeom prst="rect">
                      <a:avLst/>
                    </a:prstGeom>
                  </pic:spPr>
                </pic:pic>
              </a:graphicData>
            </a:graphic>
          </wp:inline>
        </w:drawing>
      </w:r>
    </w:p>
    <w:p w:rsidR="00E05512" w:rsidRDefault="00021F1F">
      <w:pPr>
        <w:shd w:val="clear" w:color="auto" w:fill="FFFFFF"/>
        <w:spacing w:after="2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Solution: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SELECT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count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1990B8"/>
          <w:sz w:val="24"/>
          <w:szCs w:val="24"/>
        </w:rPr>
        <w:t>DISTINCT</w:t>
      </w:r>
      <w:r>
        <w:rPr>
          <w:rFonts w:ascii="Times New Roman" w:eastAsia="Times New Roman" w:hAnsi="Times New Roman" w:cs="Times New Roman"/>
          <w:color w:val="000000"/>
          <w:sz w:val="24"/>
          <w:szCs w:val="24"/>
        </w:rPr>
        <w:t> patient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 xml:space="preserve">"No. of patients got appointment for room </w:t>
      </w:r>
      <w:r>
        <w:rPr>
          <w:rFonts w:ascii="Times New Roman" w:eastAsia="Times New Roman" w:hAnsi="Times New Roman" w:cs="Times New Roman"/>
          <w:color w:val="2F9C0A"/>
          <w:sz w:val="24"/>
          <w:szCs w:val="24"/>
        </w:rPr>
        <w:t>C"</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FROM</w:t>
      </w:r>
      <w:r>
        <w:rPr>
          <w:rFonts w:ascii="Times New Roman" w:eastAsia="Times New Roman" w:hAnsi="Times New Roman" w:cs="Times New Roman"/>
          <w:color w:val="000000"/>
          <w:sz w:val="24"/>
          <w:szCs w:val="24"/>
        </w:rPr>
        <w:t> appointment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WHERE</w:t>
      </w:r>
      <w:r>
        <w:rPr>
          <w:rFonts w:ascii="Times New Roman" w:eastAsia="Times New Roman" w:hAnsi="Times New Roman" w:cs="Times New Roman"/>
          <w:color w:val="000000"/>
          <w:sz w:val="24"/>
          <w:szCs w:val="24"/>
        </w:rPr>
        <w:t> examinationroom</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2F9C0A"/>
          <w:sz w:val="24"/>
          <w:szCs w:val="24"/>
        </w:rPr>
        <w:t>'C'</w:t>
      </w:r>
      <w:r>
        <w:rPr>
          <w:rFonts w:ascii="Times New Roman" w:eastAsia="Times New Roman" w:hAnsi="Times New Roman" w:cs="Times New Roman"/>
          <w:color w:val="5F6364"/>
          <w:sz w:val="24"/>
          <w:szCs w:val="24"/>
        </w:rPr>
        <w:t>;</w:t>
      </w:r>
    </w:p>
    <w:p w:rsidR="00E05512" w:rsidRDefault="00E05512">
      <w:pPr>
        <w:shd w:val="clear" w:color="auto" w:fill="FDFDFD"/>
        <w:spacing w:before="120" w:after="240" w:line="240" w:lineRule="auto"/>
        <w:rPr>
          <w:rFonts w:ascii="Times New Roman" w:eastAsia="Times New Roman" w:hAnsi="Times New Roman" w:cs="Times New Roman"/>
          <w:color w:val="000000"/>
          <w:sz w:val="24"/>
          <w:szCs w:val="24"/>
        </w:rPr>
      </w:pP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highlight w:val="white"/>
        </w:rPr>
        <w:t xml:space="preserve"> Write a query in SQL to find the name of the nurses and the room scheduled, where they will assist the physicians.</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0" distB="0" distL="0" distR="0">
            <wp:extent cx="4448175" cy="1343025"/>
            <wp:effectExtent l="0" t="0" r="0" b="0"/>
            <wp:docPr id="11" name="image15.png" descr="http://www.iqytechnicalcollege.com/MedicalDatasystem_files/image052.png"/>
            <wp:cNvGraphicFramePr/>
            <a:graphic xmlns:a="http://schemas.openxmlformats.org/drawingml/2006/main">
              <a:graphicData uri="http://schemas.openxmlformats.org/drawingml/2006/picture">
                <pic:pic xmlns:pic="http://schemas.openxmlformats.org/drawingml/2006/picture">
                  <pic:nvPicPr>
                    <pic:cNvPr id="11" name="image15.png" descr="http://www.iqytechnicalcollege.com/MedicalDatasystem_files/image052.png"/>
                    <pic:cNvPicPr preferRelativeResize="0"/>
                  </pic:nvPicPr>
                  <pic:blipFill>
                    <a:blip r:embed="rId19"/>
                    <a:srcRect/>
                    <a:stretch>
                      <a:fillRect/>
                    </a:stretch>
                  </pic:blipFill>
                  <pic:spPr>
                    <a:xfrm>
                      <a:off x="0" y="0"/>
                      <a:ext cx="4448175" cy="1343025"/>
                    </a:xfrm>
                    <a:prstGeom prst="rect">
                      <a:avLst/>
                    </a:prstGeom>
                  </pic:spPr>
                </pic:pic>
              </a:graphicData>
            </a:graphic>
          </wp:inline>
        </w:drawing>
      </w:r>
    </w:p>
    <w:p w:rsidR="00E05512" w:rsidRDefault="00E05512">
      <w:pPr>
        <w:spacing w:after="120"/>
        <w:jc w:val="both"/>
        <w:rPr>
          <w:rFonts w:ascii="Times New Roman" w:eastAsia="Times New Roman" w:hAnsi="Times New Roman" w:cs="Times New Roman"/>
          <w:color w:val="000000"/>
          <w:sz w:val="24"/>
          <w:szCs w:val="24"/>
          <w:highlight w:val="white"/>
        </w:rPr>
      </w:pPr>
    </w:p>
    <w:p w:rsidR="00E05512" w:rsidRDefault="00E05512">
      <w:pPr>
        <w:spacing w:after="120"/>
        <w:jc w:val="both"/>
        <w:rPr>
          <w:rFonts w:ascii="Times New Roman" w:eastAsia="Times New Roman" w:hAnsi="Times New Roman" w:cs="Times New Roman"/>
          <w:color w:val="000000"/>
          <w:sz w:val="24"/>
          <w:szCs w:val="24"/>
          <w:highlight w:val="white"/>
        </w:rPr>
      </w:pPr>
    </w:p>
    <w:p w:rsidR="00E05512" w:rsidRDefault="00021F1F">
      <w:pPr>
        <w:spacing w:after="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sz w:val="24"/>
          <w:szCs w:val="24"/>
        </w:rPr>
        <w:drawing>
          <wp:inline distT="0" distB="0" distL="0" distR="0">
            <wp:extent cx="5724525" cy="1438275"/>
            <wp:effectExtent l="0" t="0" r="0" b="0"/>
            <wp:docPr id="13" name="image4.jpg" descr="http://www.iqytechnicalcollege.com/MedicalDatasystem_files/image054.jpg"/>
            <wp:cNvGraphicFramePr/>
            <a:graphic xmlns:a="http://schemas.openxmlformats.org/drawingml/2006/main">
              <a:graphicData uri="http://schemas.openxmlformats.org/drawingml/2006/picture">
                <pic:pic xmlns:pic="http://schemas.openxmlformats.org/drawingml/2006/picture">
                  <pic:nvPicPr>
                    <pic:cNvPr id="13" name="image4.jpg" descr="http://www.iqytechnicalcollege.com/MedicalDatasystem_files/image054.jpg"/>
                    <pic:cNvPicPr preferRelativeResize="0"/>
                  </pic:nvPicPr>
                  <pic:blipFill>
                    <a:blip r:embed="rId20"/>
                    <a:srcRect/>
                    <a:stretch>
                      <a:fillRect/>
                    </a:stretch>
                  </pic:blipFill>
                  <pic:spPr>
                    <a:xfrm>
                      <a:off x="0" y="0"/>
                      <a:ext cx="5724525" cy="1438275"/>
                    </a:xfrm>
                    <a:prstGeom prst="rect">
                      <a:avLst/>
                    </a:prstGeom>
                  </pic:spPr>
                </pic:pic>
              </a:graphicData>
            </a:graphic>
          </wp:inline>
        </w:drawing>
      </w:r>
    </w:p>
    <w:p w:rsidR="00E05512" w:rsidRDefault="00E05512">
      <w:pPr>
        <w:spacing w:after="120"/>
        <w:jc w:val="both"/>
        <w:rPr>
          <w:rFonts w:ascii="Times New Roman" w:eastAsia="Times New Roman" w:hAnsi="Times New Roman" w:cs="Times New Roman"/>
          <w:b/>
          <w:color w:val="000000"/>
          <w:sz w:val="24"/>
          <w:szCs w:val="24"/>
        </w:rPr>
      </w:pPr>
    </w:p>
    <w:p w:rsidR="00E05512" w:rsidRDefault="00021F1F">
      <w:pPr>
        <w:shd w:val="clear" w:color="auto" w:fill="FFFFFF"/>
        <w:spacing w:after="2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Solution: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SELECT</w:t>
      </w:r>
      <w:r>
        <w:rPr>
          <w:rFonts w:ascii="Times New Roman" w:eastAsia="Times New Roman" w:hAnsi="Times New Roman" w:cs="Times New Roman"/>
          <w:color w:val="000000"/>
          <w:sz w:val="24"/>
          <w:szCs w:val="24"/>
        </w:rPr>
        <w:t> n</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name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"Name of the Nurse"</w:t>
      </w:r>
      <w:r>
        <w:rPr>
          <w:rFonts w:ascii="Times New Roman" w:eastAsia="Times New Roman" w:hAnsi="Times New Roman" w:cs="Times New Roman"/>
          <w:color w:val="5F6364"/>
          <w:sz w:val="24"/>
          <w:szCs w:val="24"/>
        </w:rPr>
        <w: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examinationroom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"Room No."</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FROM</w:t>
      </w:r>
      <w:r>
        <w:rPr>
          <w:rFonts w:ascii="Times New Roman" w:eastAsia="Times New Roman" w:hAnsi="Times New Roman" w:cs="Times New Roman"/>
          <w:color w:val="000000"/>
          <w:sz w:val="24"/>
          <w:szCs w:val="24"/>
        </w:rPr>
        <w:t> nurse 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JOIN</w:t>
      </w:r>
      <w:r>
        <w:rPr>
          <w:rFonts w:ascii="Times New Roman" w:eastAsia="Times New Roman" w:hAnsi="Times New Roman" w:cs="Times New Roman"/>
          <w:color w:val="000000"/>
          <w:sz w:val="24"/>
          <w:szCs w:val="24"/>
        </w:rPr>
        <w:t> appointment a </w:t>
      </w:r>
      <w:r>
        <w:rPr>
          <w:rFonts w:ascii="Times New Roman" w:eastAsia="Times New Roman" w:hAnsi="Times New Roman" w:cs="Times New Roman"/>
          <w:color w:val="1990B8"/>
          <w:sz w:val="24"/>
          <w:szCs w:val="24"/>
        </w:rPr>
        <w:t>ON</w:t>
      </w:r>
      <w:r>
        <w:rPr>
          <w:rFonts w:ascii="Times New Roman" w:eastAsia="Times New Roman" w:hAnsi="Times New Roman" w:cs="Times New Roman"/>
          <w:color w:val="000000"/>
          <w:sz w:val="24"/>
          <w:szCs w:val="24"/>
        </w:rPr>
        <w:t> a</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prepnurse</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employeeid</w:t>
      </w:r>
      <w:r>
        <w:rPr>
          <w:rFonts w:ascii="Times New Roman" w:eastAsia="Times New Roman" w:hAnsi="Times New Roman" w:cs="Times New Roman"/>
          <w:color w:val="5F6364"/>
          <w:sz w:val="24"/>
          <w:szCs w:val="24"/>
        </w:rPr>
        <w:t>;</w:t>
      </w:r>
    </w:p>
    <w:p w:rsidR="00E05512" w:rsidRDefault="00E05512">
      <w:pPr>
        <w:spacing w:after="120"/>
        <w:jc w:val="both"/>
        <w:rPr>
          <w:rFonts w:ascii="Times New Roman" w:eastAsia="Times New Roman" w:hAnsi="Times New Roman" w:cs="Times New Roman"/>
          <w:color w:val="000000"/>
          <w:sz w:val="24"/>
          <w:szCs w:val="24"/>
        </w:rPr>
      </w:pPr>
    </w:p>
    <w:p w:rsidR="00E05512" w:rsidRDefault="00021F1F">
      <w:pPr>
        <w:spacing w:after="1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color w:val="000000"/>
          <w:sz w:val="24"/>
          <w:szCs w:val="24"/>
          <w:highlight w:val="white"/>
        </w:rPr>
        <w:t>Write a query in SQL to Obtain the names of all patients whose primary care is taken by a physician who is not the head of any department and name of that physician along with their primary care physician.</w:t>
      </w:r>
    </w:p>
    <w:p w:rsidR="00E05512" w:rsidRDefault="00E05512">
      <w:pPr>
        <w:spacing w:after="120"/>
        <w:jc w:val="both"/>
        <w:rPr>
          <w:rFonts w:ascii="Times New Roman" w:eastAsia="Times New Roman" w:hAnsi="Times New Roman" w:cs="Times New Roman"/>
          <w:color w:val="000000"/>
          <w:sz w:val="24"/>
          <w:szCs w:val="24"/>
          <w:highlight w:val="white"/>
        </w:rPr>
      </w:pPr>
    </w:p>
    <w:p w:rsidR="00E05512" w:rsidRDefault="00021F1F">
      <w:pP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0" distB="0" distL="0" distR="0">
            <wp:extent cx="5724525" cy="1543050"/>
            <wp:effectExtent l="0" t="0" r="0" b="0"/>
            <wp:docPr id="14" name="image3.jpg" descr="http://www.iqytechnicalcollege.com/MedicalDatasystem_files/image164.jpg"/>
            <wp:cNvGraphicFramePr/>
            <a:graphic xmlns:a="http://schemas.openxmlformats.org/drawingml/2006/main">
              <a:graphicData uri="http://schemas.openxmlformats.org/drawingml/2006/picture">
                <pic:pic xmlns:pic="http://schemas.openxmlformats.org/drawingml/2006/picture">
                  <pic:nvPicPr>
                    <pic:cNvPr id="14" name="image3.jpg" descr="http://www.iqytechnicalcollege.com/MedicalDatasystem_files/image164.jpg"/>
                    <pic:cNvPicPr preferRelativeResize="0"/>
                  </pic:nvPicPr>
                  <pic:blipFill>
                    <a:blip r:embed="rId21"/>
                    <a:srcRect/>
                    <a:stretch>
                      <a:fillRect/>
                    </a:stretch>
                  </pic:blipFill>
                  <pic:spPr>
                    <a:xfrm>
                      <a:off x="0" y="0"/>
                      <a:ext cx="5724525" cy="1543050"/>
                    </a:xfrm>
                    <a:prstGeom prst="rect">
                      <a:avLst/>
                    </a:prstGeom>
                  </pic:spPr>
                </pic:pic>
              </a:graphicData>
            </a:graphic>
          </wp:inline>
        </w:drawing>
      </w:r>
    </w:p>
    <w:p w:rsidR="00E05512" w:rsidRDefault="00E05512">
      <w:pPr>
        <w:spacing w:after="120"/>
        <w:jc w:val="both"/>
        <w:rPr>
          <w:rFonts w:ascii="Times New Roman" w:eastAsia="Times New Roman" w:hAnsi="Times New Roman" w:cs="Times New Roman"/>
          <w:color w:val="000000"/>
          <w:sz w:val="24"/>
          <w:szCs w:val="24"/>
        </w:rPr>
      </w:pPr>
    </w:p>
    <w:p w:rsidR="00E05512" w:rsidRDefault="00E05512">
      <w:pPr>
        <w:spacing w:after="120"/>
        <w:jc w:val="both"/>
        <w:rPr>
          <w:rFonts w:ascii="Times New Roman" w:eastAsia="Times New Roman" w:hAnsi="Times New Roman" w:cs="Times New Roman"/>
          <w:color w:val="000000"/>
          <w:sz w:val="24"/>
          <w:szCs w:val="24"/>
        </w:rPr>
      </w:pPr>
    </w:p>
    <w:p w:rsidR="00E05512" w:rsidRDefault="00021F1F">
      <w:pP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0" distB="0" distL="0" distR="0">
            <wp:extent cx="3476625" cy="1495425"/>
            <wp:effectExtent l="0" t="0" r="0" b="0"/>
            <wp:docPr id="15" name="image16.png" descr="http://www.iqytechnicalcollege.com/MedicalDatasystem_files/image165.png"/>
            <wp:cNvGraphicFramePr/>
            <a:graphic xmlns:a="http://schemas.openxmlformats.org/drawingml/2006/main">
              <a:graphicData uri="http://schemas.openxmlformats.org/drawingml/2006/picture">
                <pic:pic xmlns:pic="http://schemas.openxmlformats.org/drawingml/2006/picture">
                  <pic:nvPicPr>
                    <pic:cNvPr id="15" name="image16.png" descr="http://www.iqytechnicalcollege.com/MedicalDatasystem_files/image165.png"/>
                    <pic:cNvPicPr preferRelativeResize="0"/>
                  </pic:nvPicPr>
                  <pic:blipFill>
                    <a:blip r:embed="rId22"/>
                    <a:srcRect/>
                    <a:stretch>
                      <a:fillRect/>
                    </a:stretch>
                  </pic:blipFill>
                  <pic:spPr>
                    <a:xfrm>
                      <a:off x="0" y="0"/>
                      <a:ext cx="3476625" cy="1495425"/>
                    </a:xfrm>
                    <a:prstGeom prst="rect">
                      <a:avLst/>
                    </a:prstGeom>
                  </pic:spPr>
                </pic:pic>
              </a:graphicData>
            </a:graphic>
          </wp:inline>
        </w:drawing>
      </w:r>
    </w:p>
    <w:p w:rsidR="00E05512" w:rsidRDefault="00E05512">
      <w:pPr>
        <w:spacing w:after="0" w:line="240" w:lineRule="auto"/>
        <w:rPr>
          <w:rFonts w:ascii="Times New Roman" w:eastAsia="Times New Roman" w:hAnsi="Times New Roman" w:cs="Times New Roman"/>
          <w:color w:val="273239"/>
          <w:sz w:val="24"/>
          <w:szCs w:val="24"/>
          <w:highlight w:val="white"/>
        </w:rPr>
      </w:pPr>
    </w:p>
    <w:p w:rsidR="00E05512" w:rsidRDefault="00E05512">
      <w:pPr>
        <w:spacing w:after="0" w:line="240" w:lineRule="auto"/>
        <w:rPr>
          <w:rFonts w:ascii="Times New Roman" w:eastAsia="Times New Roman" w:hAnsi="Times New Roman" w:cs="Times New Roman"/>
          <w:color w:val="273239"/>
          <w:sz w:val="24"/>
          <w:szCs w:val="24"/>
          <w:highlight w:val="white"/>
        </w:rPr>
      </w:pPr>
    </w:p>
    <w:p w:rsidR="00E05512" w:rsidRDefault="00021F1F">
      <w:pPr>
        <w:spacing w:after="0" w:line="240" w:lineRule="auto"/>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noProof/>
          <w:sz w:val="24"/>
          <w:szCs w:val="24"/>
        </w:rPr>
        <w:drawing>
          <wp:inline distT="0" distB="0" distL="0" distR="0">
            <wp:extent cx="5543550" cy="2266950"/>
            <wp:effectExtent l="0" t="0" r="0" b="0"/>
            <wp:docPr id="16" name="image6.png" descr="http://www.iqytechnicalcollege.com/MedicalDatasystem_files/image166.png"/>
            <wp:cNvGraphicFramePr/>
            <a:graphic xmlns:a="http://schemas.openxmlformats.org/drawingml/2006/main">
              <a:graphicData uri="http://schemas.openxmlformats.org/drawingml/2006/picture">
                <pic:pic xmlns:pic="http://schemas.openxmlformats.org/drawingml/2006/picture">
                  <pic:nvPicPr>
                    <pic:cNvPr id="16" name="image6.png" descr="http://www.iqytechnicalcollege.com/MedicalDatasystem_files/image166.png"/>
                    <pic:cNvPicPr preferRelativeResize="0"/>
                  </pic:nvPicPr>
                  <pic:blipFill>
                    <a:blip r:embed="rId23"/>
                    <a:srcRect/>
                    <a:stretch>
                      <a:fillRect/>
                    </a:stretch>
                  </pic:blipFill>
                  <pic:spPr>
                    <a:xfrm>
                      <a:off x="0" y="0"/>
                      <a:ext cx="5543550" cy="2266950"/>
                    </a:xfrm>
                    <a:prstGeom prst="rect">
                      <a:avLst/>
                    </a:prstGeom>
                  </pic:spPr>
                </pic:pic>
              </a:graphicData>
            </a:graphic>
          </wp:inline>
        </w:drawing>
      </w:r>
    </w:p>
    <w:p w:rsidR="00E05512" w:rsidRDefault="00E05512">
      <w:pPr>
        <w:spacing w:after="0" w:line="240" w:lineRule="auto"/>
        <w:rPr>
          <w:rFonts w:ascii="Times New Roman" w:eastAsia="Times New Roman" w:hAnsi="Times New Roman" w:cs="Times New Roman"/>
          <w:color w:val="273239"/>
          <w:sz w:val="24"/>
          <w:szCs w:val="24"/>
          <w:highlight w:val="white"/>
        </w:rPr>
      </w:pPr>
    </w:p>
    <w:p w:rsidR="00E05512" w:rsidRDefault="00021F1F">
      <w:pPr>
        <w:shd w:val="clear" w:color="auto" w:fill="FFFFFF"/>
        <w:spacing w:after="2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Sample Solution: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SELECT</w:t>
      </w:r>
      <w:r>
        <w:rPr>
          <w:rFonts w:ascii="Times New Roman" w:eastAsia="Times New Roman" w:hAnsi="Times New Roman" w:cs="Times New Roman"/>
          <w:color w:val="000000"/>
          <w:sz w:val="24"/>
          <w:szCs w:val="24"/>
        </w:rPr>
        <w:t> pt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name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"Patient"</w:t>
      </w:r>
      <w:r>
        <w:rPr>
          <w:rFonts w:ascii="Times New Roman" w:eastAsia="Times New Roman" w:hAnsi="Times New Roman" w:cs="Times New Roman"/>
          <w:color w:val="5F6364"/>
          <w:sz w:val="24"/>
          <w:szCs w:val="24"/>
        </w:rPr>
        <w: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name </w:t>
      </w:r>
      <w:r>
        <w:rPr>
          <w:rFonts w:ascii="Times New Roman" w:eastAsia="Times New Roman" w:hAnsi="Times New Roman" w:cs="Times New Roman"/>
          <w:color w:val="1990B8"/>
          <w:sz w:val="24"/>
          <w:szCs w:val="24"/>
        </w:rPr>
        <w:t>AS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2F9C0A"/>
          <w:sz w:val="24"/>
          <w:szCs w:val="24"/>
        </w:rPr>
        <w:t>"Primary care Physician"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FROM</w:t>
      </w:r>
      <w:r>
        <w:rPr>
          <w:rFonts w:ascii="Times New Roman" w:eastAsia="Times New Roman" w:hAnsi="Times New Roman" w:cs="Times New Roman"/>
          <w:color w:val="000000"/>
          <w:sz w:val="24"/>
          <w:szCs w:val="24"/>
        </w:rPr>
        <w:t> patient pt</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JOIN</w:t>
      </w:r>
      <w:r>
        <w:rPr>
          <w:rFonts w:ascii="Times New Roman" w:eastAsia="Times New Roman" w:hAnsi="Times New Roman" w:cs="Times New Roman"/>
          <w:color w:val="000000"/>
          <w:sz w:val="24"/>
          <w:szCs w:val="24"/>
        </w:rPr>
        <w:t> physician p </w:t>
      </w:r>
      <w:r>
        <w:rPr>
          <w:rFonts w:ascii="Times New Roman" w:eastAsia="Times New Roman" w:hAnsi="Times New Roman" w:cs="Times New Roman"/>
          <w:color w:val="1990B8"/>
          <w:sz w:val="24"/>
          <w:szCs w:val="24"/>
        </w:rPr>
        <w:t>ON</w:t>
      </w:r>
      <w:r>
        <w:rPr>
          <w:rFonts w:ascii="Times New Roman" w:eastAsia="Times New Roman" w:hAnsi="Times New Roman" w:cs="Times New Roman"/>
          <w:color w:val="000000"/>
          <w:sz w:val="24"/>
          <w:szCs w:val="24"/>
        </w:rPr>
        <w:t> pt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pcp</w:t>
      </w:r>
      <w:r>
        <w:rPr>
          <w:rFonts w:ascii="Times New Roman" w:eastAsia="Times New Roman" w:hAnsi="Times New Roman" w:cs="Times New Roman"/>
          <w:color w:val="A67F59"/>
          <w:sz w:val="24"/>
          <w:szCs w:val="24"/>
        </w:rPr>
        <w:t>=</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employeeid</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990B8"/>
          <w:sz w:val="24"/>
          <w:szCs w:val="24"/>
        </w:rPr>
        <w:t>WHERE</w:t>
      </w:r>
      <w:r>
        <w:rPr>
          <w:rFonts w:ascii="Times New Roman" w:eastAsia="Times New Roman" w:hAnsi="Times New Roman" w:cs="Times New Roman"/>
          <w:color w:val="000000"/>
          <w:sz w:val="24"/>
          <w:szCs w:val="24"/>
        </w:rPr>
        <w:t> pt</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000000"/>
          <w:sz w:val="24"/>
          <w:szCs w:val="24"/>
        </w:rPr>
        <w:t>pcp </w:t>
      </w:r>
      <w:r>
        <w:rPr>
          <w:rFonts w:ascii="Times New Roman" w:eastAsia="Times New Roman" w:hAnsi="Times New Roman" w:cs="Times New Roman"/>
          <w:color w:val="A67F59"/>
          <w:sz w:val="24"/>
          <w:szCs w:val="24"/>
        </w:rPr>
        <w:t>NOT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A67F59"/>
          <w:sz w:val="24"/>
          <w:szCs w:val="24"/>
        </w:rPr>
        <w:t>IN</w:t>
      </w:r>
    </w:p>
    <w:p w:rsidR="00E05512" w:rsidRDefault="00021F1F">
      <w:pPr>
        <w:shd w:val="clear" w:color="auto" w:fill="FDFDFD"/>
        <w:spacing w:before="12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5F6364"/>
          <w:sz w:val="24"/>
          <w:szCs w:val="24"/>
        </w:rPr>
        <w:t>(</w:t>
      </w:r>
      <w:r>
        <w:rPr>
          <w:rFonts w:ascii="Times New Roman" w:eastAsia="Times New Roman" w:hAnsi="Times New Roman" w:cs="Times New Roman"/>
          <w:color w:val="1990B8"/>
          <w:sz w:val="24"/>
          <w:szCs w:val="24"/>
        </w:rPr>
        <w:t>SELECT</w:t>
      </w:r>
      <w:r>
        <w:rPr>
          <w:rFonts w:ascii="Times New Roman" w:eastAsia="Times New Roman" w:hAnsi="Times New Roman" w:cs="Times New Roman"/>
          <w:color w:val="000000"/>
          <w:sz w:val="24"/>
          <w:szCs w:val="24"/>
        </w:rPr>
        <w:t> head     </w:t>
      </w:r>
      <w:r>
        <w:rPr>
          <w:rFonts w:ascii="Times New Roman" w:eastAsia="Times New Roman" w:hAnsi="Times New Roman" w:cs="Times New Roman"/>
          <w:color w:val="1990B8"/>
          <w:sz w:val="24"/>
          <w:szCs w:val="24"/>
        </w:rPr>
        <w:t>FROM</w:t>
      </w:r>
      <w:r>
        <w:rPr>
          <w:rFonts w:ascii="Times New Roman" w:eastAsia="Times New Roman" w:hAnsi="Times New Roman" w:cs="Times New Roman"/>
          <w:color w:val="000000"/>
          <w:sz w:val="24"/>
          <w:szCs w:val="24"/>
        </w:rPr>
        <w:t> department</w:t>
      </w:r>
      <w:r>
        <w:rPr>
          <w:rFonts w:ascii="Times New Roman" w:eastAsia="Times New Roman" w:hAnsi="Times New Roman" w:cs="Times New Roman"/>
          <w:color w:val="5F6364"/>
          <w:sz w:val="24"/>
          <w:szCs w:val="24"/>
        </w:rPr>
        <w:t>);</w:t>
      </w:r>
    </w:p>
    <w:p w:rsidR="00E05512" w:rsidRDefault="00021F1F">
      <w:pP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color w:val="273239"/>
          <w:sz w:val="24"/>
          <w:szCs w:val="24"/>
          <w:highlight w:val="white"/>
        </w:rPr>
        <w:tab/>
      </w:r>
      <w:r>
        <w:rPr>
          <w:rFonts w:ascii="Times New Roman" w:eastAsia="Times New Roman" w:hAnsi="Times New Roman" w:cs="Times New Roman"/>
          <w:color w:val="273239"/>
          <w:sz w:val="24"/>
          <w:szCs w:val="24"/>
          <w:highlight w:val="white"/>
        </w:rPr>
        <w:tab/>
      </w:r>
      <w:r>
        <w:rPr>
          <w:rFonts w:ascii="Times New Roman" w:eastAsia="Times New Roman" w:hAnsi="Times New Roman" w:cs="Times New Roman"/>
          <w:color w:val="273239"/>
          <w:sz w:val="24"/>
          <w:szCs w:val="24"/>
          <w:highlight w:val="white"/>
        </w:rPr>
        <w:tab/>
      </w:r>
      <w:r>
        <w:rPr>
          <w:rFonts w:ascii="Times New Roman" w:eastAsia="Times New Roman" w:hAnsi="Times New Roman" w:cs="Times New Roman"/>
          <w:color w:val="273239"/>
          <w:sz w:val="24"/>
          <w:szCs w:val="24"/>
          <w:highlight w:val="white"/>
        </w:rPr>
        <w:tab/>
      </w:r>
      <w:r>
        <w:rPr>
          <w:rFonts w:ascii="Times New Roman" w:eastAsia="Times New Roman" w:hAnsi="Times New Roman" w:cs="Times New Roman"/>
          <w:color w:val="273239"/>
          <w:sz w:val="24"/>
          <w:szCs w:val="24"/>
          <w:highlight w:val="white"/>
        </w:rPr>
        <w:tab/>
      </w:r>
      <w:r>
        <w:rPr>
          <w:rFonts w:ascii="Times New Roman" w:eastAsia="Times New Roman" w:hAnsi="Times New Roman" w:cs="Times New Roman"/>
          <w:b/>
          <w:color w:val="273239"/>
          <w:sz w:val="24"/>
          <w:szCs w:val="24"/>
          <w:highlight w:val="white"/>
        </w:rPr>
        <w:t>Exercise</w:t>
      </w:r>
    </w:p>
    <w:p w:rsidR="00E05512" w:rsidRDefault="00E05512">
      <w:pPr>
        <w:spacing w:after="0" w:line="240" w:lineRule="auto"/>
        <w:rPr>
          <w:rFonts w:ascii="Times New Roman" w:eastAsia="Times New Roman" w:hAnsi="Times New Roman" w:cs="Times New Roman"/>
          <w:color w:val="273239"/>
          <w:sz w:val="24"/>
          <w:szCs w:val="24"/>
          <w:highlight w:val="white"/>
        </w:rPr>
      </w:pPr>
    </w:p>
    <w:p w:rsidR="00E05512" w:rsidRDefault="00E05512">
      <w:pPr>
        <w:spacing w:after="0" w:line="240" w:lineRule="auto"/>
        <w:rPr>
          <w:rFonts w:ascii="Times New Roman" w:eastAsia="Times New Roman" w:hAnsi="Times New Roman" w:cs="Times New Roman"/>
          <w:b/>
          <w:color w:val="273239"/>
          <w:sz w:val="24"/>
          <w:szCs w:val="24"/>
          <w:highlight w:val="white"/>
        </w:rPr>
      </w:pPr>
    </w:p>
    <w:p w:rsidR="00E05512" w:rsidRDefault="00021F1F">
      <w:pPr>
        <w:numPr>
          <w:ilvl w:val="0"/>
          <w:numId w:val="6"/>
        </w:numP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Write SQL nested, sub </w:t>
      </w:r>
      <w:r>
        <w:rPr>
          <w:rFonts w:ascii="Times New Roman" w:eastAsia="Times New Roman" w:hAnsi="Times New Roman" w:cs="Times New Roman"/>
          <w:b/>
          <w:color w:val="273239"/>
          <w:sz w:val="24"/>
          <w:szCs w:val="24"/>
          <w:highlight w:val="white"/>
        </w:rPr>
        <w:t>queries for Manufacturing Industry.</w:t>
      </w:r>
    </w:p>
    <w:p w:rsidR="00E05512" w:rsidRDefault="00021F1F">
      <w:pPr>
        <w:numPr>
          <w:ilvl w:val="0"/>
          <w:numId w:val="6"/>
        </w:numP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Write SQL nested, sub  queries for Company database.</w:t>
      </w:r>
    </w:p>
    <w:p w:rsidR="00E05512" w:rsidRDefault="00021F1F">
      <w:pPr>
        <w:numPr>
          <w:ilvl w:val="0"/>
          <w:numId w:val="6"/>
        </w:numP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Write SQL nested, sub  queries for Library management system.</w:t>
      </w:r>
    </w:p>
    <w:p w:rsidR="00E05512" w:rsidRDefault="00021F1F">
      <w:pPr>
        <w:numPr>
          <w:ilvl w:val="0"/>
          <w:numId w:val="6"/>
        </w:numP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Write SQL nested, sub  queries for Online Railway reservation system</w:t>
      </w:r>
    </w:p>
    <w:p w:rsidR="00E05512" w:rsidRDefault="00021F1F">
      <w:pPr>
        <w:numPr>
          <w:ilvl w:val="0"/>
          <w:numId w:val="6"/>
        </w:numPr>
        <w:spacing w:after="0" w:line="240" w:lineRule="auto"/>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 xml:space="preserve">Write SQL nested, sub  </w:t>
      </w:r>
      <w:r>
        <w:rPr>
          <w:rFonts w:ascii="Times New Roman" w:eastAsia="Times New Roman" w:hAnsi="Times New Roman" w:cs="Times New Roman"/>
          <w:b/>
          <w:color w:val="273239"/>
          <w:sz w:val="24"/>
          <w:szCs w:val="24"/>
          <w:highlight w:val="white"/>
        </w:rPr>
        <w:t>queries for any E-commerce website.</w:t>
      </w:r>
    </w:p>
    <w:p w:rsidR="00E05512" w:rsidRDefault="00E05512">
      <w:pPr>
        <w:spacing w:after="0" w:line="240" w:lineRule="auto"/>
        <w:ind w:left="720"/>
        <w:rPr>
          <w:rFonts w:ascii="Times New Roman" w:eastAsia="Times New Roman" w:hAnsi="Times New Roman" w:cs="Times New Roman"/>
          <w:b/>
          <w:color w:val="273239"/>
          <w:sz w:val="24"/>
          <w:szCs w:val="24"/>
          <w:highlight w:val="white"/>
        </w:rPr>
      </w:pPr>
    </w:p>
    <w:p w:rsidR="00E05512" w:rsidRDefault="00021F1F">
      <w:pPr>
        <w:spacing w:after="0" w:line="240" w:lineRule="auto"/>
        <w:ind w:left="720"/>
      </w:pPr>
      <w:r>
        <w:rPr>
          <w:noProof/>
        </w:rPr>
        <w:drawing>
          <wp:inline distT="0" distB="0" distL="114300" distR="114300">
            <wp:extent cx="5938520" cy="3097530"/>
            <wp:effectExtent l="0" t="0" r="5080" b="1143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4"/>
                    <a:stretch>
                      <a:fillRect/>
                    </a:stretch>
                  </pic:blipFill>
                  <pic:spPr>
                    <a:xfrm>
                      <a:off x="0" y="0"/>
                      <a:ext cx="5938520" cy="3097530"/>
                    </a:xfrm>
                    <a:prstGeom prst="rect">
                      <a:avLst/>
                    </a:prstGeom>
                    <a:noFill/>
                    <a:ln>
                      <a:noFill/>
                    </a:ln>
                  </pic:spPr>
                </pic:pic>
              </a:graphicData>
            </a:graphic>
          </wp:inline>
        </w:drawing>
      </w:r>
    </w:p>
    <w:p w:rsidR="00E05512" w:rsidRDefault="00E05512">
      <w:pPr>
        <w:spacing w:after="0" w:line="240" w:lineRule="auto"/>
        <w:ind w:left="720"/>
      </w:pPr>
    </w:p>
    <w:p w:rsidR="00E05512" w:rsidRDefault="00021F1F">
      <w:pPr>
        <w:spacing w:after="0" w:line="240" w:lineRule="auto"/>
        <w:ind w:left="720"/>
      </w:pPr>
      <w:r>
        <w:rPr>
          <w:noProof/>
        </w:rPr>
        <w:drawing>
          <wp:inline distT="0" distB="0" distL="114300" distR="114300">
            <wp:extent cx="5941695" cy="2399665"/>
            <wp:effectExtent l="0" t="0" r="1905" b="825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5"/>
                    <a:stretch>
                      <a:fillRect/>
                    </a:stretch>
                  </pic:blipFill>
                  <pic:spPr>
                    <a:xfrm>
                      <a:off x="0" y="0"/>
                      <a:ext cx="5941695" cy="2399665"/>
                    </a:xfrm>
                    <a:prstGeom prst="rect">
                      <a:avLst/>
                    </a:prstGeom>
                    <a:noFill/>
                    <a:ln>
                      <a:noFill/>
                    </a:ln>
                  </pic:spPr>
                </pic:pic>
              </a:graphicData>
            </a:graphic>
          </wp:inline>
        </w:drawing>
      </w:r>
    </w:p>
    <w:p w:rsidR="00E05512" w:rsidRDefault="00021F1F">
      <w:pPr>
        <w:spacing w:after="0" w:line="240" w:lineRule="auto"/>
        <w:ind w:left="720"/>
      </w:pPr>
      <w:r>
        <w:rPr>
          <w:noProof/>
        </w:rPr>
        <w:drawing>
          <wp:inline distT="0" distB="0" distL="114300" distR="114300">
            <wp:extent cx="5936615" cy="2821305"/>
            <wp:effectExtent l="0" t="0" r="6985" b="1333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26"/>
                    <a:stretch>
                      <a:fillRect/>
                    </a:stretch>
                  </pic:blipFill>
                  <pic:spPr>
                    <a:xfrm>
                      <a:off x="0" y="0"/>
                      <a:ext cx="5936615" cy="2821305"/>
                    </a:xfrm>
                    <a:prstGeom prst="rect">
                      <a:avLst/>
                    </a:prstGeom>
                    <a:noFill/>
                    <a:ln>
                      <a:noFill/>
                    </a:ln>
                  </pic:spPr>
                </pic:pic>
              </a:graphicData>
            </a:graphic>
          </wp:inline>
        </w:drawing>
      </w:r>
    </w:p>
    <w:p w:rsidR="00E05512" w:rsidRDefault="00021F1F">
      <w:pPr>
        <w:spacing w:after="0" w:line="240" w:lineRule="auto"/>
        <w:ind w:left="720"/>
      </w:pPr>
      <w:r>
        <w:rPr>
          <w:noProof/>
        </w:rPr>
        <w:drawing>
          <wp:inline distT="0" distB="0" distL="114300" distR="114300">
            <wp:extent cx="5940425" cy="4828540"/>
            <wp:effectExtent l="0" t="0" r="3175" b="254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7"/>
                    <a:stretch>
                      <a:fillRect/>
                    </a:stretch>
                  </pic:blipFill>
                  <pic:spPr>
                    <a:xfrm>
                      <a:off x="0" y="0"/>
                      <a:ext cx="5940425" cy="4828540"/>
                    </a:xfrm>
                    <a:prstGeom prst="rect">
                      <a:avLst/>
                    </a:prstGeom>
                    <a:noFill/>
                    <a:ln>
                      <a:noFill/>
                    </a:ln>
                  </pic:spPr>
                </pic:pic>
              </a:graphicData>
            </a:graphic>
          </wp:inline>
        </w:drawing>
      </w:r>
    </w:p>
    <w:p w:rsidR="00E05512" w:rsidRDefault="00021F1F">
      <w:pPr>
        <w:spacing w:after="0" w:line="240" w:lineRule="auto"/>
        <w:ind w:left="720"/>
      </w:pPr>
      <w:r>
        <w:rPr>
          <w:noProof/>
        </w:rPr>
        <w:drawing>
          <wp:inline distT="0" distB="0" distL="114300" distR="114300">
            <wp:extent cx="5875020" cy="2331720"/>
            <wp:effectExtent l="0" t="0" r="762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28"/>
                    <a:stretch>
                      <a:fillRect/>
                    </a:stretch>
                  </pic:blipFill>
                  <pic:spPr>
                    <a:xfrm>
                      <a:off x="0" y="0"/>
                      <a:ext cx="5875020" cy="2331720"/>
                    </a:xfrm>
                    <a:prstGeom prst="rect">
                      <a:avLst/>
                    </a:prstGeom>
                    <a:noFill/>
                    <a:ln>
                      <a:noFill/>
                    </a:ln>
                  </pic:spPr>
                </pic:pic>
              </a:graphicData>
            </a:graphic>
          </wp:inline>
        </w:drawing>
      </w:r>
    </w:p>
    <w:p w:rsidR="00E05512" w:rsidRDefault="00021F1F">
      <w:pPr>
        <w:spacing w:after="0" w:line="240" w:lineRule="auto"/>
        <w:ind w:left="720"/>
      </w:pPr>
      <w:r>
        <w:rPr>
          <w:noProof/>
        </w:rPr>
        <w:drawing>
          <wp:inline distT="0" distB="0" distL="114300" distR="114300">
            <wp:extent cx="5806440" cy="2819400"/>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29"/>
                    <a:stretch>
                      <a:fillRect/>
                    </a:stretch>
                  </pic:blipFill>
                  <pic:spPr>
                    <a:xfrm>
                      <a:off x="0" y="0"/>
                      <a:ext cx="5806440" cy="2819400"/>
                    </a:xfrm>
                    <a:prstGeom prst="rect">
                      <a:avLst/>
                    </a:prstGeom>
                    <a:noFill/>
                    <a:ln>
                      <a:noFill/>
                    </a:ln>
                  </pic:spPr>
                </pic:pic>
              </a:graphicData>
            </a:graphic>
          </wp:inline>
        </w:drawing>
      </w:r>
    </w:p>
    <w:p w:rsidR="00E05512" w:rsidRDefault="00021F1F">
      <w:pPr>
        <w:spacing w:after="0" w:line="240" w:lineRule="auto"/>
        <w:ind w:left="720"/>
      </w:pPr>
      <w:r>
        <w:rPr>
          <w:noProof/>
        </w:rPr>
        <w:drawing>
          <wp:inline distT="0" distB="0" distL="114300" distR="114300">
            <wp:extent cx="3669665" cy="2072640"/>
            <wp:effectExtent l="0" t="0" r="317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30"/>
                    <a:stretch>
                      <a:fillRect/>
                    </a:stretch>
                  </pic:blipFill>
                  <pic:spPr>
                    <a:xfrm>
                      <a:off x="0" y="0"/>
                      <a:ext cx="3669665" cy="2072640"/>
                    </a:xfrm>
                    <a:prstGeom prst="rect">
                      <a:avLst/>
                    </a:prstGeom>
                    <a:noFill/>
                    <a:ln>
                      <a:noFill/>
                    </a:ln>
                  </pic:spPr>
                </pic:pic>
              </a:graphicData>
            </a:graphic>
          </wp:inline>
        </w:drawing>
      </w:r>
    </w:p>
    <w:p w:rsidR="00E05512" w:rsidRDefault="00021F1F">
      <w:pPr>
        <w:spacing w:after="0" w:line="240" w:lineRule="auto"/>
        <w:ind w:left="720"/>
      </w:pPr>
      <w:r>
        <w:rPr>
          <w:noProof/>
        </w:rPr>
        <w:drawing>
          <wp:inline distT="0" distB="0" distL="114300" distR="114300">
            <wp:extent cx="3246120" cy="3642360"/>
            <wp:effectExtent l="0" t="0" r="0"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31"/>
                    <a:stretch>
                      <a:fillRect/>
                    </a:stretch>
                  </pic:blipFill>
                  <pic:spPr>
                    <a:xfrm>
                      <a:off x="0" y="0"/>
                      <a:ext cx="3246120" cy="3642360"/>
                    </a:xfrm>
                    <a:prstGeom prst="rect">
                      <a:avLst/>
                    </a:prstGeom>
                    <a:noFill/>
                    <a:ln>
                      <a:noFill/>
                    </a:ln>
                  </pic:spPr>
                </pic:pic>
              </a:graphicData>
            </a:graphic>
          </wp:inline>
        </w:drawing>
      </w:r>
    </w:p>
    <w:p w:rsidR="00E05512" w:rsidRDefault="00021F1F">
      <w:pPr>
        <w:spacing w:after="0" w:line="240" w:lineRule="auto"/>
        <w:ind w:left="720"/>
      </w:pPr>
      <w:r>
        <w:rPr>
          <w:noProof/>
        </w:rPr>
        <w:drawing>
          <wp:inline distT="0" distB="0" distL="114300" distR="114300">
            <wp:extent cx="5938520" cy="2368550"/>
            <wp:effectExtent l="0" t="0" r="5080" b="889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32"/>
                    <a:stretch>
                      <a:fillRect/>
                    </a:stretch>
                  </pic:blipFill>
                  <pic:spPr>
                    <a:xfrm>
                      <a:off x="0" y="0"/>
                      <a:ext cx="5938520" cy="2368550"/>
                    </a:xfrm>
                    <a:prstGeom prst="rect">
                      <a:avLst/>
                    </a:prstGeom>
                    <a:noFill/>
                    <a:ln>
                      <a:noFill/>
                    </a:ln>
                  </pic:spPr>
                </pic:pic>
              </a:graphicData>
            </a:graphic>
          </wp:inline>
        </w:drawing>
      </w:r>
    </w:p>
    <w:p w:rsidR="00E05512" w:rsidRDefault="00021F1F">
      <w:pPr>
        <w:spacing w:after="0" w:line="240" w:lineRule="auto"/>
        <w:ind w:left="720"/>
      </w:pPr>
      <w:r>
        <w:rPr>
          <w:noProof/>
        </w:rPr>
        <w:drawing>
          <wp:inline distT="0" distB="0" distL="114300" distR="114300">
            <wp:extent cx="5941060" cy="2822575"/>
            <wp:effectExtent l="0" t="0" r="2540" b="12065"/>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33"/>
                    <a:stretch>
                      <a:fillRect/>
                    </a:stretch>
                  </pic:blipFill>
                  <pic:spPr>
                    <a:xfrm>
                      <a:off x="0" y="0"/>
                      <a:ext cx="5941060" cy="2822575"/>
                    </a:xfrm>
                    <a:prstGeom prst="rect">
                      <a:avLst/>
                    </a:prstGeom>
                    <a:noFill/>
                    <a:ln>
                      <a:noFill/>
                    </a:ln>
                  </pic:spPr>
                </pic:pic>
              </a:graphicData>
            </a:graphic>
          </wp:inline>
        </w:drawing>
      </w:r>
    </w:p>
    <w:p w:rsidR="00E05512" w:rsidRDefault="00E05512">
      <w:pPr>
        <w:spacing w:after="0" w:line="240" w:lineRule="auto"/>
        <w:ind w:left="720"/>
      </w:pPr>
    </w:p>
    <w:sectPr w:rsidR="00E05512">
      <w:pgSz w:w="12240" w:h="15840"/>
      <w:pgMar w:top="1440" w:right="1440" w:bottom="45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5512" w:rsidRDefault="00021F1F">
      <w:pPr>
        <w:spacing w:line="240" w:lineRule="auto"/>
      </w:pPr>
      <w:r>
        <w:separator/>
      </w:r>
    </w:p>
  </w:endnote>
  <w:endnote w:type="continuationSeparator" w:id="0">
    <w:p w:rsidR="00E05512" w:rsidRDefault="00021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5512" w:rsidRDefault="00021F1F">
      <w:pPr>
        <w:spacing w:after="0"/>
      </w:pPr>
      <w:r>
        <w:separator/>
      </w:r>
    </w:p>
  </w:footnote>
  <w:footnote w:type="continuationSeparator" w:id="0">
    <w:p w:rsidR="00E05512" w:rsidRDefault="00021F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BF205925"/>
    <w:multiLevelType w:val="multilevel"/>
    <w:tmpl w:val="BF205925"/>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CF092B84"/>
    <w:multiLevelType w:val="multilevel"/>
    <w:tmpl w:val="CF092B8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0053208E"/>
    <w:multiLevelType w:val="multilevel"/>
    <w:tmpl w:val="0053208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15:restartNumberingAfterBreak="0">
    <w:nsid w:val="03D62ECE"/>
    <w:multiLevelType w:val="multilevel"/>
    <w:tmpl w:val="03D62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ADCABA"/>
    <w:multiLevelType w:val="multilevel"/>
    <w:tmpl w:val="59ADCAB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num w:numId="1" w16cid:durableId="517818285">
    <w:abstractNumId w:val="3"/>
  </w:num>
  <w:num w:numId="2" w16cid:durableId="343216756">
    <w:abstractNumId w:val="2"/>
  </w:num>
  <w:num w:numId="3" w16cid:durableId="1566188030">
    <w:abstractNumId w:val="5"/>
  </w:num>
  <w:num w:numId="4" w16cid:durableId="406994712">
    <w:abstractNumId w:val="1"/>
  </w:num>
  <w:num w:numId="5" w16cid:durableId="959993485">
    <w:abstractNumId w:val="0"/>
  </w:num>
  <w:num w:numId="6" w16cid:durableId="2404060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512"/>
    <w:rsid w:val="00021F1F"/>
    <w:rsid w:val="00682848"/>
    <w:rsid w:val="009F68B2"/>
    <w:rsid w:val="00E05512"/>
    <w:rsid w:val="0B4B7295"/>
    <w:rsid w:val="267E5734"/>
    <w:rsid w:val="29355772"/>
    <w:rsid w:val="3C6E4D25"/>
    <w:rsid w:val="7A5D1A50"/>
    <w:rsid w:val="7D316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002F2A"/>
  <w15:docId w15:val="{3F63E4F9-733B-0045-A095-4B9C4997C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GB" w:eastAsia="en-GB" w:bidi="ar-SA"/>
      </w:rPr>
    </w:rPrDefault>
    <w:pPrDefault/>
  </w:docDefaults>
  <w:latentStyles w:defLockedState="0" w:defUIPriority="0" w:defSemiHidden="0" w:defUnhideWhenUsed="0" w:defQFormat="0" w:count="376">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200" w:line="276" w:lineRule="auto"/>
    </w:pPr>
    <w:rPr>
      <w:sz w:val="22"/>
      <w:szCs w:val="22"/>
      <w:lang w:val="en-US"/>
    </w:rPr>
  </w:style>
  <w:style w:type="paragraph" w:styleId="Heading1">
    <w:name w:val="heading 1"/>
    <w:basedOn w:val="Normal"/>
    <w:next w:val="Normal"/>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0" w:type="dxa"/>
        <w:left w:w="0" w:type="dxa"/>
        <w:bottom w:w="0" w:type="dxa"/>
        <w:right w:w="0" w:type="dxa"/>
      </w:tblCellMar>
    </w:tblPr>
  </w:style>
  <w:style w:type="table" w:customStyle="1" w:styleId="Style11">
    <w:name w:val="_Style 11"/>
    <w:basedOn w:val="TableNormal1"/>
    <w:qFormat/>
    <w:tblPr>
      <w:tblCellMar>
        <w:top w:w="0" w:type="dxa"/>
        <w:left w:w="0" w:type="dxa"/>
        <w:bottom w:w="0" w:type="dxa"/>
        <w:right w:w="0" w:type="dxa"/>
      </w:tblCellMar>
    </w:tblPr>
  </w:style>
  <w:style w:type="table" w:customStyle="1" w:styleId="Style12">
    <w:name w:val="_Style 12"/>
    <w:basedOn w:val="Table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jpeg" /><Relationship Id="rId26" Type="http://schemas.openxmlformats.org/officeDocument/2006/relationships/image" Target="media/image19.png" /><Relationship Id="rId3" Type="http://schemas.openxmlformats.org/officeDocument/2006/relationships/settings" Target="settings.xml" /><Relationship Id="rId21" Type="http://schemas.openxmlformats.org/officeDocument/2006/relationships/image" Target="media/image14.jpeg" /><Relationship Id="rId34" Type="http://schemas.openxmlformats.org/officeDocument/2006/relationships/fontTable" Target="fontTable.xml" /><Relationship Id="rId7" Type="http://schemas.openxmlformats.org/officeDocument/2006/relationships/hyperlink" Target="https://www.javatpoint.com/sql-server-tutorial" TargetMode="External" /><Relationship Id="rId12" Type="http://schemas.openxmlformats.org/officeDocument/2006/relationships/image" Target="media/image5.jpe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image" Target="media/image26.png"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jpeg" /><Relationship Id="rId29" Type="http://schemas.openxmlformats.org/officeDocument/2006/relationships/image" Target="media/image22.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24" Type="http://schemas.openxmlformats.org/officeDocument/2006/relationships/image" Target="media/image17.png" /><Relationship Id="rId32" Type="http://schemas.openxmlformats.org/officeDocument/2006/relationships/image" Target="media/image25.png"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image" Target="media/image24.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image" Target="media/image23.png"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1789</Words>
  <Characters>10199</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Priyamvada J Nair</dc:creator>
  <cp:lastModifiedBy>917822084580</cp:lastModifiedBy>
  <cp:revision>2</cp:revision>
  <dcterms:created xsi:type="dcterms:W3CDTF">2023-09-01T02:29:00Z</dcterms:created>
  <dcterms:modified xsi:type="dcterms:W3CDTF">2023-09-01T02:29:00Z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D8EBEAB6DD6B4CF788D88D6396BA0A33_13</vt:lpwstr>
  </property>
</Properties>
</file>