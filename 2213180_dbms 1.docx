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F480" w14:textId="77777777" w:rsidR="00E556DD" w:rsidRDefault="00E556DD">
      <w:pPr>
        <w:spacing w:line="276" w:lineRule="auto"/>
      </w:pPr>
      <w:r>
        <w:t xml:space="preserve">Name: </w:t>
      </w:r>
      <w:r w:rsidR="005279C5">
        <w:t xml:space="preserve">Shrawani </w:t>
      </w:r>
      <w:r>
        <w:t>S</w:t>
      </w:r>
      <w:r w:rsidR="005279C5">
        <w:t>hinde</w:t>
      </w:r>
    </w:p>
    <w:p w14:paraId="40471AC2" w14:textId="5015BF99" w:rsidR="00C316FA" w:rsidRDefault="00E556DD">
      <w:pPr>
        <w:spacing w:line="276" w:lineRule="auto"/>
      </w:pPr>
      <w:r>
        <w:t>Class: TY-CSF-1</w:t>
      </w:r>
      <w:r w:rsidR="005279C5">
        <w:t xml:space="preserve"> </w:t>
      </w:r>
    </w:p>
    <w:p w14:paraId="02DA4B5D" w14:textId="02E33250" w:rsidR="005279C5" w:rsidRDefault="00E556DD">
      <w:pPr>
        <w:spacing w:line="276" w:lineRule="auto"/>
      </w:pPr>
      <w:proofErr w:type="spellStart"/>
      <w:r>
        <w:t>Rollno</w:t>
      </w:r>
      <w:proofErr w:type="spellEnd"/>
      <w:r>
        <w:t xml:space="preserve">: </w:t>
      </w:r>
      <w:r w:rsidR="005279C5">
        <w:t>2213180</w:t>
      </w:r>
    </w:p>
    <w:p w14:paraId="38AD97FF" w14:textId="0E64AE58" w:rsidR="00E556DD" w:rsidRDefault="00E556DD">
      <w:pPr>
        <w:spacing w:line="276" w:lineRule="auto"/>
      </w:pPr>
      <w:r>
        <w:t>Batch: B</w:t>
      </w:r>
    </w:p>
    <w:p w14:paraId="0B89DBD2" w14:textId="77777777" w:rsidR="00C316FA" w:rsidRDefault="008A356A">
      <w:pPr>
        <w:pStyle w:val="Heading1"/>
        <w:spacing w:before="92"/>
        <w:ind w:left="3606" w:right="3620"/>
        <w:jc w:val="center"/>
      </w:pPr>
      <w:bookmarkStart w:id="0" w:name="_gjdgxs" w:colFirst="0" w:colLast="0"/>
      <w:bookmarkEnd w:id="0"/>
      <w:r>
        <w:t>ASSIGNMENT NO: 1</w:t>
      </w:r>
    </w:p>
    <w:p w14:paraId="42C2C123" w14:textId="77777777" w:rsidR="00C316FA" w:rsidRDefault="008A356A">
      <w:pPr>
        <w:spacing w:before="159" w:line="379" w:lineRule="auto"/>
        <w:ind w:left="100" w:right="100"/>
        <w:jc w:val="both"/>
        <w:rPr>
          <w:b/>
          <w:sz w:val="24"/>
          <w:szCs w:val="24"/>
        </w:rPr>
      </w:pPr>
      <w:proofErr w:type="gramStart"/>
      <w:r>
        <w:rPr>
          <w:b/>
          <w:sz w:val="24"/>
          <w:szCs w:val="24"/>
        </w:rPr>
        <w:t>AIM :</w:t>
      </w:r>
      <w:proofErr w:type="gramEnd"/>
      <w:r>
        <w:t xml:space="preserve"> </w:t>
      </w:r>
      <w:r>
        <w:rPr>
          <w:b/>
          <w:sz w:val="24"/>
          <w:szCs w:val="24"/>
        </w:rPr>
        <w:t>Design sample database, draw ER diagram and Study of MySQL Database Management System.</w:t>
      </w:r>
    </w:p>
    <w:p w14:paraId="44782EE0" w14:textId="77777777" w:rsidR="00C316FA" w:rsidRDefault="00C316FA">
      <w:pPr>
        <w:spacing w:before="8"/>
        <w:rPr>
          <w:b/>
          <w:color w:val="000000"/>
          <w:sz w:val="32"/>
          <w:szCs w:val="32"/>
        </w:rPr>
      </w:pPr>
    </w:p>
    <w:p w14:paraId="51AB29C1" w14:textId="77777777" w:rsidR="00C316FA" w:rsidRDefault="008A356A">
      <w:pPr>
        <w:ind w:left="100"/>
        <w:rPr>
          <w:color w:val="000000"/>
        </w:rPr>
      </w:pPr>
      <w:r>
        <w:rPr>
          <w:b/>
          <w:color w:val="000000"/>
          <w:u w:val="single"/>
        </w:rPr>
        <w:t>INDEX TERMS</w:t>
      </w:r>
      <w:r>
        <w:rPr>
          <w:color w:val="000000"/>
        </w:rPr>
        <w:t>: Database Management System, ER Data Model, MySQL</w:t>
      </w:r>
    </w:p>
    <w:p w14:paraId="2E6DBDE9" w14:textId="77777777" w:rsidR="00C316FA" w:rsidRDefault="00C316FA">
      <w:pPr>
        <w:rPr>
          <w:color w:val="000000"/>
          <w:sz w:val="24"/>
          <w:szCs w:val="24"/>
        </w:rPr>
      </w:pPr>
    </w:p>
    <w:p w14:paraId="431B6398" w14:textId="77777777" w:rsidR="00C316FA" w:rsidRDefault="00C316FA">
      <w:pPr>
        <w:spacing w:before="10"/>
        <w:rPr>
          <w:color w:val="000000"/>
          <w:sz w:val="21"/>
          <w:szCs w:val="21"/>
        </w:rPr>
      </w:pPr>
    </w:p>
    <w:p w14:paraId="0CC890CB" w14:textId="77777777" w:rsidR="00C316FA" w:rsidRDefault="008A356A">
      <w:pPr>
        <w:ind w:left="100"/>
        <w:rPr>
          <w:b/>
        </w:rPr>
      </w:pPr>
      <w:r>
        <w:rPr>
          <w:b/>
          <w:u w:val="single"/>
        </w:rPr>
        <w:t>THEORY</w:t>
      </w:r>
    </w:p>
    <w:p w14:paraId="056775AB" w14:textId="77777777" w:rsidR="00C316FA" w:rsidRDefault="008A356A">
      <w:pPr>
        <w:spacing w:before="137"/>
        <w:ind w:left="100"/>
        <w:rPr>
          <w:b/>
        </w:rPr>
      </w:pPr>
      <w:r>
        <w:rPr>
          <w:b/>
        </w:rPr>
        <w:t xml:space="preserve">ER Data </w:t>
      </w:r>
      <w:proofErr w:type="gramStart"/>
      <w:r>
        <w:rPr>
          <w:b/>
        </w:rPr>
        <w:t>Model :</w:t>
      </w:r>
      <w:proofErr w:type="gramEnd"/>
    </w:p>
    <w:p w14:paraId="6D19E441" w14:textId="77777777" w:rsidR="00C316FA" w:rsidRDefault="008A356A">
      <w:pPr>
        <w:spacing w:before="137" w:line="369" w:lineRule="auto"/>
        <w:ind w:left="100" w:right="104"/>
        <w:jc w:val="both"/>
        <w:rPr>
          <w:color w:val="000000"/>
        </w:rPr>
      </w:pPr>
      <w:r>
        <w:rPr>
          <w:color w:val="000000"/>
        </w:rPr>
        <w:t xml:space="preserve">ER Data Model is based </w:t>
      </w:r>
      <w:r>
        <w:t>on real</w:t>
      </w:r>
      <w:r>
        <w:rPr>
          <w:color w:val="000000"/>
        </w:rPr>
        <w:t xml:space="preserve"> world objects and their relationship. In a database, we would be grouping only related data together and storing them under one group name called Entity. An attribute is a list of all related information of an entity, which has valid value. Keys are the attributes of the entity, which uniquely identifies the record of the entity. A relationship defines how two or more entities are inter-related.</w:t>
      </w:r>
    </w:p>
    <w:p w14:paraId="1556883A" w14:textId="77777777" w:rsidR="00C316FA" w:rsidRDefault="008A356A">
      <w:pPr>
        <w:spacing w:before="2" w:line="369" w:lineRule="auto"/>
        <w:ind w:left="100" w:right="109"/>
        <w:jc w:val="both"/>
        <w:rPr>
          <w:color w:val="000000"/>
        </w:rPr>
      </w:pPr>
      <w:r>
        <w:rPr>
          <w:color w:val="000000"/>
        </w:rPr>
        <w:t xml:space="preserve">Since ER diagram is the pictorial representation of </w:t>
      </w:r>
      <w:proofErr w:type="gramStart"/>
      <w:r>
        <w:rPr>
          <w:color w:val="000000"/>
        </w:rPr>
        <w:t>real world</w:t>
      </w:r>
      <w:proofErr w:type="gramEnd"/>
      <w:r>
        <w:rPr>
          <w:color w:val="000000"/>
        </w:rPr>
        <w:t xml:space="preserve"> objects, it involves various symbols and notation to draw the diagrams. Let us see one by one below.</w:t>
      </w:r>
    </w:p>
    <w:p w14:paraId="33B4E13A" w14:textId="77777777" w:rsidR="00C316FA" w:rsidRDefault="008A356A">
      <w:pPr>
        <w:spacing w:before="1" w:line="369" w:lineRule="auto"/>
        <w:ind w:left="100" w:right="108"/>
        <w:jc w:val="both"/>
        <w:rPr>
          <w:color w:val="000000"/>
        </w:rPr>
      </w:pPr>
      <w:r>
        <w:rPr>
          <w:color w:val="000000"/>
        </w:rPr>
        <w:t>Entity: Rectangles are used to represent the entity in the diagram. Name of the Entity is written inside the rectangle.</w:t>
      </w:r>
    </w:p>
    <w:p w14:paraId="3D3144D6" w14:textId="77777777" w:rsidR="00C316FA" w:rsidRDefault="008A356A">
      <w:pPr>
        <w:spacing w:before="8"/>
        <w:rPr>
          <w:color w:val="000000"/>
          <w:sz w:val="11"/>
          <w:szCs w:val="11"/>
        </w:rPr>
      </w:pPr>
      <w:r>
        <w:rPr>
          <w:noProof/>
        </w:rPr>
        <w:drawing>
          <wp:anchor distT="0" distB="0" distL="0" distR="0" simplePos="0" relativeHeight="251654656" behindDoc="0" locked="0" layoutInCell="1" allowOverlap="1" wp14:anchorId="2BEDA0DE" wp14:editId="56412F93">
            <wp:simplePos x="0" y="0"/>
            <wp:positionH relativeFrom="column">
              <wp:posOffset>182245</wp:posOffset>
            </wp:positionH>
            <wp:positionV relativeFrom="paragraph">
              <wp:posOffset>110490</wp:posOffset>
            </wp:positionV>
            <wp:extent cx="2967990" cy="213995"/>
            <wp:effectExtent l="0" t="0" r="0" b="0"/>
            <wp:wrapTopAndBottom/>
            <wp:docPr id="13" name="image4.jpg"/>
            <wp:cNvGraphicFramePr/>
            <a:graphic xmlns:a="http://schemas.openxmlformats.org/drawingml/2006/main">
              <a:graphicData uri="http://schemas.openxmlformats.org/drawingml/2006/picture">
                <pic:pic xmlns:pic="http://schemas.openxmlformats.org/drawingml/2006/picture">
                  <pic:nvPicPr>
                    <pic:cNvPr id="13" name="image4.jpg"/>
                    <pic:cNvPicPr preferRelativeResize="0"/>
                  </pic:nvPicPr>
                  <pic:blipFill>
                    <a:blip r:embed="rId8"/>
                    <a:srcRect/>
                    <a:stretch>
                      <a:fillRect/>
                    </a:stretch>
                  </pic:blipFill>
                  <pic:spPr>
                    <a:xfrm>
                      <a:off x="0" y="0"/>
                      <a:ext cx="2968255" cy="213740"/>
                    </a:xfrm>
                    <a:prstGeom prst="rect">
                      <a:avLst/>
                    </a:prstGeom>
                  </pic:spPr>
                </pic:pic>
              </a:graphicData>
            </a:graphic>
          </wp:anchor>
        </w:drawing>
      </w:r>
    </w:p>
    <w:p w14:paraId="262AAC9F" w14:textId="77777777" w:rsidR="00C316FA" w:rsidRDefault="00C316FA">
      <w:pPr>
        <w:spacing w:before="4"/>
        <w:rPr>
          <w:color w:val="000000"/>
          <w:sz w:val="31"/>
          <w:szCs w:val="31"/>
        </w:rPr>
      </w:pPr>
    </w:p>
    <w:p w14:paraId="4E2D124C" w14:textId="77777777" w:rsidR="00C316FA" w:rsidRDefault="008A356A">
      <w:pPr>
        <w:spacing w:line="369" w:lineRule="auto"/>
        <w:ind w:left="100" w:right="105"/>
        <w:jc w:val="both"/>
        <w:rPr>
          <w:color w:val="000000"/>
        </w:rPr>
      </w:pPr>
      <w:r>
        <w:rPr>
          <w:color w:val="000000"/>
        </w:rPr>
        <w:t>A strong entity is represented by simple rectangle as shown above. A weak entity is represented by two rectangles as shown below.</w:t>
      </w:r>
      <w:r>
        <w:rPr>
          <w:noProof/>
        </w:rPr>
        <w:drawing>
          <wp:anchor distT="0" distB="0" distL="0" distR="0" simplePos="0" relativeHeight="251655680" behindDoc="0" locked="0" layoutInCell="1" allowOverlap="1" wp14:anchorId="1DCB0CD2" wp14:editId="11B795C8">
            <wp:simplePos x="0" y="0"/>
            <wp:positionH relativeFrom="column">
              <wp:posOffset>205105</wp:posOffset>
            </wp:positionH>
            <wp:positionV relativeFrom="paragraph">
              <wp:posOffset>572770</wp:posOffset>
            </wp:positionV>
            <wp:extent cx="2777490" cy="370205"/>
            <wp:effectExtent l="0" t="0" r="0" b="0"/>
            <wp:wrapTopAndBottom/>
            <wp:docPr id="16" name="image5.jpg"/>
            <wp:cNvGraphicFramePr/>
            <a:graphic xmlns:a="http://schemas.openxmlformats.org/drawingml/2006/main">
              <a:graphicData uri="http://schemas.openxmlformats.org/drawingml/2006/picture">
                <pic:pic xmlns:pic="http://schemas.openxmlformats.org/drawingml/2006/picture">
                  <pic:nvPicPr>
                    <pic:cNvPr id="16" name="image5.jpg"/>
                    <pic:cNvPicPr preferRelativeResize="0"/>
                  </pic:nvPicPr>
                  <pic:blipFill>
                    <a:blip r:embed="rId9"/>
                    <a:srcRect/>
                    <a:stretch>
                      <a:fillRect/>
                    </a:stretch>
                  </pic:blipFill>
                  <pic:spPr>
                    <a:xfrm>
                      <a:off x="0" y="0"/>
                      <a:ext cx="2777734" cy="370332"/>
                    </a:xfrm>
                    <a:prstGeom prst="rect">
                      <a:avLst/>
                    </a:prstGeom>
                  </pic:spPr>
                </pic:pic>
              </a:graphicData>
            </a:graphic>
          </wp:anchor>
        </w:drawing>
      </w:r>
    </w:p>
    <w:p w14:paraId="3223D2D7" w14:textId="77777777" w:rsidR="00C316FA" w:rsidRDefault="00C316FA">
      <w:pPr>
        <w:rPr>
          <w:color w:val="000000"/>
          <w:sz w:val="30"/>
          <w:szCs w:val="30"/>
        </w:rPr>
      </w:pPr>
    </w:p>
    <w:p w14:paraId="235C44CB" w14:textId="77777777" w:rsidR="00C316FA" w:rsidRDefault="008A356A">
      <w:pPr>
        <w:spacing w:line="369" w:lineRule="auto"/>
        <w:ind w:left="100" w:right="100"/>
        <w:jc w:val="both"/>
        <w:rPr>
          <w:color w:val="000000"/>
        </w:rPr>
      </w:pPr>
      <w:r>
        <w:rPr>
          <w:color w:val="000000"/>
        </w:rPr>
        <w:t xml:space="preserve">Attribute: An oval shape is used to represent the attributes. Name of the attribute is written inside the oval shape and is connected to its entity by a line. Multivalued attributes are represented by double oval shape; </w:t>
      </w:r>
      <w:proofErr w:type="spellStart"/>
      <w:r>
        <w:rPr>
          <w:color w:val="000000"/>
        </w:rPr>
        <w:t>where as</w:t>
      </w:r>
      <w:proofErr w:type="spellEnd"/>
      <w:r>
        <w:rPr>
          <w:color w:val="000000"/>
        </w:rPr>
        <w:t xml:space="preserve"> derived attributes are represented by oval shape with dashed lines. A composite attribute is also represented by oval shape, but </w:t>
      </w:r>
      <w:proofErr w:type="gramStart"/>
      <w:r>
        <w:rPr>
          <w:color w:val="000000"/>
        </w:rPr>
        <w:t>these attribute</w:t>
      </w:r>
      <w:proofErr w:type="gramEnd"/>
      <w:r>
        <w:rPr>
          <w:color w:val="000000"/>
        </w:rPr>
        <w:t xml:space="preserve"> will be connected to its parent attribute forming a tree structure.</w:t>
      </w:r>
    </w:p>
    <w:p w14:paraId="25C7EC8D" w14:textId="77777777" w:rsidR="00C316FA" w:rsidRDefault="008A356A">
      <w:pPr>
        <w:spacing w:before="3" w:line="369" w:lineRule="auto"/>
        <w:ind w:left="100" w:right="100"/>
        <w:jc w:val="both"/>
        <w:rPr>
          <w:color w:val="000000"/>
        </w:rPr>
      </w:pPr>
      <w:r>
        <w:rPr>
          <w:color w:val="000000"/>
        </w:rPr>
        <w:t>Cardinality of Relationship: Different developers use different notation to represent the cardinality of the relationship. Not only for cardinality, but for other objects in ER diagram will have slightly different notations. But main difference is noticed in the cardinality. For not to get confused with many, let us see two types of notations for each.</w:t>
      </w:r>
    </w:p>
    <w:p w14:paraId="01CA97AC" w14:textId="77777777" w:rsidR="00C316FA" w:rsidRDefault="008A356A">
      <w:pPr>
        <w:spacing w:before="1" w:line="369" w:lineRule="auto"/>
        <w:ind w:left="100" w:right="110"/>
        <w:jc w:val="both"/>
        <w:rPr>
          <w:color w:val="000000"/>
        </w:rPr>
        <w:sectPr w:rsidR="00C316FA">
          <w:headerReference w:type="default" r:id="rId10"/>
          <w:footerReference w:type="default" r:id="rId11"/>
          <w:pgSz w:w="12240" w:h="15840"/>
          <w:pgMar w:top="920" w:right="1340" w:bottom="700" w:left="1340" w:header="446" w:footer="515" w:gutter="0"/>
          <w:pgNumType w:start="1"/>
          <w:cols w:space="720"/>
        </w:sectPr>
      </w:pPr>
      <w:r>
        <w:rPr>
          <w:color w:val="000000"/>
        </w:rPr>
        <w:t xml:space="preserve">One-to-one relation: - A one-to-one relationship is represented by adding ‘1’ near the entities on the line </w:t>
      </w:r>
      <w:r>
        <w:rPr>
          <w:color w:val="000000"/>
        </w:rPr>
        <w:lastRenderedPageBreak/>
        <w:t>joining the relation. In another type of notation one dash is added to the</w:t>
      </w:r>
    </w:p>
    <w:p w14:paraId="542948AC" w14:textId="77777777" w:rsidR="00C316FA" w:rsidRDefault="008A356A">
      <w:pPr>
        <w:spacing w:before="80"/>
        <w:ind w:left="100"/>
        <w:jc w:val="both"/>
        <w:rPr>
          <w:color w:val="000000"/>
        </w:rPr>
      </w:pPr>
      <w:r>
        <w:rPr>
          <w:color w:val="000000"/>
        </w:rPr>
        <w:lastRenderedPageBreak/>
        <w:t>relationship line at both ends.</w:t>
      </w:r>
    </w:p>
    <w:p w14:paraId="4ED5C840" w14:textId="77777777" w:rsidR="00C316FA" w:rsidRDefault="008A356A">
      <w:pPr>
        <w:spacing w:before="9"/>
        <w:rPr>
          <w:color w:val="000000"/>
          <w:sz w:val="18"/>
          <w:szCs w:val="18"/>
        </w:rPr>
      </w:pPr>
      <w:r>
        <w:rPr>
          <w:noProof/>
        </w:rPr>
        <w:drawing>
          <wp:anchor distT="0" distB="0" distL="0" distR="0" simplePos="0" relativeHeight="251656704" behindDoc="0" locked="0" layoutInCell="1" allowOverlap="1" wp14:anchorId="4AF9C3B1" wp14:editId="6AD53351">
            <wp:simplePos x="0" y="0"/>
            <wp:positionH relativeFrom="column">
              <wp:posOffset>82550</wp:posOffset>
            </wp:positionH>
            <wp:positionV relativeFrom="paragraph">
              <wp:posOffset>161925</wp:posOffset>
            </wp:positionV>
            <wp:extent cx="5052060" cy="351790"/>
            <wp:effectExtent l="0" t="0" r="0" b="0"/>
            <wp:wrapTopAndBottom/>
            <wp:docPr id="15" name="image9.jpg"/>
            <wp:cNvGraphicFramePr/>
            <a:graphic xmlns:a="http://schemas.openxmlformats.org/drawingml/2006/main">
              <a:graphicData uri="http://schemas.openxmlformats.org/drawingml/2006/picture">
                <pic:pic xmlns:pic="http://schemas.openxmlformats.org/drawingml/2006/picture">
                  <pic:nvPicPr>
                    <pic:cNvPr id="15" name="image9.jpg"/>
                    <pic:cNvPicPr preferRelativeResize="0"/>
                  </pic:nvPicPr>
                  <pic:blipFill>
                    <a:blip r:embed="rId12"/>
                    <a:srcRect/>
                    <a:stretch>
                      <a:fillRect/>
                    </a:stretch>
                  </pic:blipFill>
                  <pic:spPr>
                    <a:xfrm>
                      <a:off x="0" y="0"/>
                      <a:ext cx="5052191" cy="352044"/>
                    </a:xfrm>
                    <a:prstGeom prst="rect">
                      <a:avLst/>
                    </a:prstGeom>
                  </pic:spPr>
                </pic:pic>
              </a:graphicData>
            </a:graphic>
          </wp:anchor>
        </w:drawing>
      </w:r>
    </w:p>
    <w:p w14:paraId="7A7020F4" w14:textId="77777777" w:rsidR="00C316FA" w:rsidRDefault="00C316FA">
      <w:pPr>
        <w:spacing w:before="8"/>
        <w:rPr>
          <w:color w:val="000000"/>
          <w:sz w:val="27"/>
          <w:szCs w:val="27"/>
        </w:rPr>
      </w:pPr>
    </w:p>
    <w:p w14:paraId="3AAD2B73" w14:textId="77777777" w:rsidR="00C316FA" w:rsidRDefault="008A356A">
      <w:pPr>
        <w:spacing w:line="369" w:lineRule="auto"/>
        <w:ind w:left="100" w:right="108"/>
        <w:jc w:val="both"/>
        <w:rPr>
          <w:color w:val="000000"/>
        </w:rPr>
      </w:pPr>
      <w:r>
        <w:rPr>
          <w:color w:val="000000"/>
        </w:rPr>
        <w:t>One-to-Many relation: A one-to-many relationship is represented by adding ‘1’ near the entity at left hand side of relation and ‘N’ is written near the entity at right side. Other type of notation will have dash at LHS of relation and three arrow kind of lines at the RHS of relation as shown below.</w:t>
      </w:r>
    </w:p>
    <w:p w14:paraId="2068A987" w14:textId="77777777" w:rsidR="00C316FA" w:rsidRDefault="008A356A">
      <w:pPr>
        <w:spacing w:before="2"/>
        <w:rPr>
          <w:color w:val="000000"/>
          <w:sz w:val="13"/>
          <w:szCs w:val="13"/>
        </w:rPr>
      </w:pPr>
      <w:r>
        <w:rPr>
          <w:noProof/>
        </w:rPr>
        <w:drawing>
          <wp:anchor distT="0" distB="0" distL="0" distR="0" simplePos="0" relativeHeight="251657728" behindDoc="0" locked="0" layoutInCell="1" allowOverlap="1" wp14:anchorId="101E9859" wp14:editId="00C753CB">
            <wp:simplePos x="0" y="0"/>
            <wp:positionH relativeFrom="column">
              <wp:posOffset>82550</wp:posOffset>
            </wp:positionH>
            <wp:positionV relativeFrom="paragraph">
              <wp:posOffset>120650</wp:posOffset>
            </wp:positionV>
            <wp:extent cx="5126355" cy="340995"/>
            <wp:effectExtent l="0" t="0" r="0" b="0"/>
            <wp:wrapTopAndBottom/>
            <wp:docPr id="8" name="image8.jpg"/>
            <wp:cNvGraphicFramePr/>
            <a:graphic xmlns:a="http://schemas.openxmlformats.org/drawingml/2006/main">
              <a:graphicData uri="http://schemas.openxmlformats.org/drawingml/2006/picture">
                <pic:pic xmlns:pic="http://schemas.openxmlformats.org/drawingml/2006/picture">
                  <pic:nvPicPr>
                    <pic:cNvPr id="8" name="image8.jpg"/>
                    <pic:cNvPicPr preferRelativeResize="0"/>
                  </pic:nvPicPr>
                  <pic:blipFill>
                    <a:blip r:embed="rId13"/>
                    <a:srcRect/>
                    <a:stretch>
                      <a:fillRect/>
                    </a:stretch>
                  </pic:blipFill>
                  <pic:spPr>
                    <a:xfrm>
                      <a:off x="0" y="0"/>
                      <a:ext cx="5126195" cy="340709"/>
                    </a:xfrm>
                    <a:prstGeom prst="rect">
                      <a:avLst/>
                    </a:prstGeom>
                  </pic:spPr>
                </pic:pic>
              </a:graphicData>
            </a:graphic>
          </wp:anchor>
        </w:drawing>
      </w:r>
    </w:p>
    <w:p w14:paraId="6A3C7635" w14:textId="77777777" w:rsidR="00C316FA" w:rsidRDefault="00C316FA">
      <w:pPr>
        <w:spacing w:before="6"/>
        <w:rPr>
          <w:color w:val="000000"/>
          <w:sz w:val="29"/>
          <w:szCs w:val="29"/>
        </w:rPr>
      </w:pPr>
    </w:p>
    <w:p w14:paraId="2C8FCB1D" w14:textId="77777777" w:rsidR="00C316FA" w:rsidRDefault="008A356A">
      <w:pPr>
        <w:spacing w:line="369" w:lineRule="auto"/>
        <w:ind w:left="100" w:right="103"/>
        <w:jc w:val="both"/>
        <w:rPr>
          <w:color w:val="000000"/>
        </w:rPr>
      </w:pPr>
      <w:r>
        <w:rPr>
          <w:color w:val="000000"/>
        </w:rPr>
        <w:t>Many-to-Many relation: A one-to-many relationship is represented by adding ‘M’ near the entity at left hand side of relation and ‘N’ is written near the entity at right side. Other type of notation will have three arrow kinds of lines at both sides of relation as shown below.</w:t>
      </w:r>
    </w:p>
    <w:p w14:paraId="236FD4AE" w14:textId="77777777" w:rsidR="00C316FA" w:rsidRDefault="008A356A">
      <w:pPr>
        <w:rPr>
          <w:color w:val="000000"/>
        </w:rPr>
      </w:pPr>
      <w:r>
        <w:rPr>
          <w:noProof/>
        </w:rPr>
        <w:drawing>
          <wp:anchor distT="0" distB="0" distL="0" distR="0" simplePos="0" relativeHeight="251658752" behindDoc="0" locked="0" layoutInCell="1" allowOverlap="1" wp14:anchorId="79E654D4" wp14:editId="1451512A">
            <wp:simplePos x="0" y="0"/>
            <wp:positionH relativeFrom="column">
              <wp:posOffset>82550</wp:posOffset>
            </wp:positionH>
            <wp:positionV relativeFrom="paragraph">
              <wp:posOffset>185420</wp:posOffset>
            </wp:positionV>
            <wp:extent cx="5441950" cy="338455"/>
            <wp:effectExtent l="0" t="0" r="0" b="0"/>
            <wp:wrapTopAndBottom/>
            <wp:docPr id="7" name="image10.jpg"/>
            <wp:cNvGraphicFramePr/>
            <a:graphic xmlns:a="http://schemas.openxmlformats.org/drawingml/2006/main">
              <a:graphicData uri="http://schemas.openxmlformats.org/drawingml/2006/picture">
                <pic:pic xmlns:pic="http://schemas.openxmlformats.org/drawingml/2006/picture">
                  <pic:nvPicPr>
                    <pic:cNvPr id="7" name="image10.jpg"/>
                    <pic:cNvPicPr preferRelativeResize="0"/>
                  </pic:nvPicPr>
                  <pic:blipFill>
                    <a:blip r:embed="rId14"/>
                    <a:srcRect/>
                    <a:stretch>
                      <a:fillRect/>
                    </a:stretch>
                  </pic:blipFill>
                  <pic:spPr>
                    <a:xfrm>
                      <a:off x="0" y="0"/>
                      <a:ext cx="5441788" cy="338327"/>
                    </a:xfrm>
                    <a:prstGeom prst="rect">
                      <a:avLst/>
                    </a:prstGeom>
                  </pic:spPr>
                </pic:pic>
              </a:graphicData>
            </a:graphic>
          </wp:anchor>
        </w:drawing>
      </w:r>
    </w:p>
    <w:p w14:paraId="143ED315" w14:textId="77777777" w:rsidR="00C316FA" w:rsidRDefault="00C316FA">
      <w:pPr>
        <w:spacing w:before="7"/>
        <w:rPr>
          <w:color w:val="000000"/>
          <w:sz w:val="23"/>
          <w:szCs w:val="23"/>
        </w:rPr>
      </w:pPr>
    </w:p>
    <w:p w14:paraId="49348520" w14:textId="77777777" w:rsidR="00C316FA" w:rsidRDefault="008A356A">
      <w:pPr>
        <w:spacing w:before="91" w:line="369" w:lineRule="auto"/>
        <w:ind w:left="100" w:right="140"/>
        <w:rPr>
          <w:color w:val="000000"/>
        </w:rPr>
      </w:pPr>
      <w:r>
        <w:rPr>
          <w:color w:val="000000"/>
        </w:rPr>
        <w:t>Participation Constraints: Total participation constraints are shown by double lines and partial participations are shown as single line.</w:t>
      </w:r>
    </w:p>
    <w:p w14:paraId="7EE3F4D0" w14:textId="77777777" w:rsidR="00C316FA" w:rsidRDefault="008A356A">
      <w:pPr>
        <w:spacing w:before="10"/>
        <w:rPr>
          <w:color w:val="000000"/>
          <w:sz w:val="21"/>
          <w:szCs w:val="21"/>
        </w:rPr>
      </w:pPr>
      <w:r>
        <w:rPr>
          <w:noProof/>
        </w:rPr>
        <w:drawing>
          <wp:anchor distT="0" distB="0" distL="0" distR="0" simplePos="0" relativeHeight="251659776" behindDoc="0" locked="0" layoutInCell="1" allowOverlap="1" wp14:anchorId="0EA378ED" wp14:editId="3062C635">
            <wp:simplePos x="0" y="0"/>
            <wp:positionH relativeFrom="column">
              <wp:posOffset>1711960</wp:posOffset>
            </wp:positionH>
            <wp:positionV relativeFrom="paragraph">
              <wp:posOffset>184150</wp:posOffset>
            </wp:positionV>
            <wp:extent cx="2642870" cy="334010"/>
            <wp:effectExtent l="0" t="0" r="0" b="0"/>
            <wp:wrapTopAndBottom/>
            <wp:docPr id="12" name="image7.jpg"/>
            <wp:cNvGraphicFramePr/>
            <a:graphic xmlns:a="http://schemas.openxmlformats.org/drawingml/2006/main">
              <a:graphicData uri="http://schemas.openxmlformats.org/drawingml/2006/picture">
                <pic:pic xmlns:pic="http://schemas.openxmlformats.org/drawingml/2006/picture">
                  <pic:nvPicPr>
                    <pic:cNvPr id="12" name="image7.jpg"/>
                    <pic:cNvPicPr preferRelativeResize="0"/>
                  </pic:nvPicPr>
                  <pic:blipFill>
                    <a:blip r:embed="rId15"/>
                    <a:srcRect/>
                    <a:stretch>
                      <a:fillRect/>
                    </a:stretch>
                  </pic:blipFill>
                  <pic:spPr>
                    <a:xfrm>
                      <a:off x="0" y="0"/>
                      <a:ext cx="2643010" cy="333756"/>
                    </a:xfrm>
                    <a:prstGeom prst="rect">
                      <a:avLst/>
                    </a:prstGeom>
                  </pic:spPr>
                </pic:pic>
              </a:graphicData>
            </a:graphic>
          </wp:anchor>
        </w:drawing>
      </w:r>
    </w:p>
    <w:p w14:paraId="0A33C7C0" w14:textId="77777777" w:rsidR="00C316FA" w:rsidRDefault="00C316FA">
      <w:pPr>
        <w:rPr>
          <w:color w:val="000000"/>
          <w:sz w:val="23"/>
          <w:szCs w:val="23"/>
        </w:rPr>
      </w:pPr>
    </w:p>
    <w:p w14:paraId="7F82D1B6" w14:textId="77777777" w:rsidR="00C316FA" w:rsidRDefault="008A356A">
      <w:pPr>
        <w:spacing w:before="91"/>
        <w:ind w:left="100"/>
        <w:rPr>
          <w:color w:val="000000"/>
        </w:rPr>
        <w:sectPr w:rsidR="00C316FA">
          <w:pgSz w:w="12240" w:h="15840"/>
          <w:pgMar w:top="920" w:right="1340" w:bottom="700" w:left="1340" w:header="446" w:footer="515" w:gutter="0"/>
          <w:cols w:space="720"/>
        </w:sectPr>
      </w:pPr>
      <w:r>
        <w:rPr>
          <w:color w:val="000000"/>
        </w:rPr>
        <w:t>ER Diagram for College Activity:</w:t>
      </w:r>
    </w:p>
    <w:p w14:paraId="58B41F76" w14:textId="77777777" w:rsidR="00C316FA" w:rsidRDefault="008A356A">
      <w:pPr>
        <w:pStyle w:val="Heading3"/>
        <w:spacing w:before="80"/>
        <w:ind w:firstLine="100"/>
      </w:pPr>
      <w:r>
        <w:lastRenderedPageBreak/>
        <w:t>What is Database?</w:t>
      </w:r>
    </w:p>
    <w:p w14:paraId="1127E4E3" w14:textId="77777777" w:rsidR="00C316FA" w:rsidRDefault="008A356A">
      <w:pPr>
        <w:spacing w:before="137"/>
        <w:ind w:left="1983"/>
        <w:rPr>
          <w:color w:val="000000"/>
        </w:rPr>
      </w:pPr>
      <w:r>
        <w:rPr>
          <w:color w:val="000000"/>
        </w:rPr>
        <w:t xml:space="preserve">A database is a separate application that stores a collection of </w:t>
      </w:r>
      <w:proofErr w:type="spellStart"/>
      <w:proofErr w:type="gramStart"/>
      <w:r>
        <w:rPr>
          <w:color w:val="000000"/>
        </w:rPr>
        <w:t>data.Each</w:t>
      </w:r>
      <w:proofErr w:type="spellEnd"/>
      <w:proofErr w:type="gramEnd"/>
      <w:r>
        <w:rPr>
          <w:color w:val="000000"/>
        </w:rPr>
        <w:t xml:space="preserve"> database has</w:t>
      </w:r>
    </w:p>
    <w:p w14:paraId="428484F9" w14:textId="77777777" w:rsidR="00C316FA" w:rsidRDefault="008A356A">
      <w:pPr>
        <w:spacing w:before="137" w:line="369" w:lineRule="auto"/>
        <w:ind w:left="100" w:right="100"/>
        <w:jc w:val="both"/>
        <w:rPr>
          <w:color w:val="000000"/>
        </w:rPr>
      </w:pPr>
      <w:r>
        <w:rPr>
          <w:color w:val="000000"/>
        </w:rPr>
        <w:t xml:space="preserve">one or more distinct APIs for creating, accessing, managing, searching and replicating the data it holds. So nowadays, we use relational database management systems (RDBMS) to store and manage huge </w:t>
      </w:r>
      <w:r>
        <w:t>volumes</w:t>
      </w:r>
      <w:r>
        <w:rPr>
          <w:color w:val="000000"/>
        </w:rPr>
        <w:t xml:space="preserve"> of data. This is called relational database because all the data is stored into different tables and Relations are established using primary keys or other keys known as foreign keys</w:t>
      </w:r>
    </w:p>
    <w:p w14:paraId="70EE1A3F" w14:textId="77777777" w:rsidR="00C316FA" w:rsidRDefault="008A356A">
      <w:pPr>
        <w:spacing w:before="2"/>
        <w:ind w:left="100"/>
        <w:jc w:val="both"/>
        <w:rPr>
          <w:color w:val="000000"/>
        </w:rPr>
      </w:pPr>
      <w:r>
        <w:rPr>
          <w:color w:val="000000"/>
        </w:rPr>
        <w:t>The conversion of ER diagram into Table structure at this would be as below:</w:t>
      </w:r>
    </w:p>
    <w:p w14:paraId="7971E243" w14:textId="77777777" w:rsidR="00C316FA" w:rsidRDefault="008A356A">
      <w:pPr>
        <w:spacing w:before="5"/>
        <w:rPr>
          <w:color w:val="000000"/>
          <w:sz w:val="28"/>
          <w:szCs w:val="28"/>
        </w:rPr>
      </w:pPr>
      <w:r>
        <w:rPr>
          <w:noProof/>
        </w:rPr>
        <w:drawing>
          <wp:anchor distT="0" distB="0" distL="0" distR="0" simplePos="0" relativeHeight="251660800" behindDoc="0" locked="0" layoutInCell="1" allowOverlap="1" wp14:anchorId="585ABC3D" wp14:editId="2BF459F6">
            <wp:simplePos x="0" y="0"/>
            <wp:positionH relativeFrom="column">
              <wp:posOffset>1246505</wp:posOffset>
            </wp:positionH>
            <wp:positionV relativeFrom="paragraph">
              <wp:posOffset>232410</wp:posOffset>
            </wp:positionV>
            <wp:extent cx="3535680" cy="2236470"/>
            <wp:effectExtent l="0" t="0" r="0" b="0"/>
            <wp:wrapTopAndBottom/>
            <wp:docPr id="10" name="image6.jpg"/>
            <wp:cNvGraphicFramePr/>
            <a:graphic xmlns:a="http://schemas.openxmlformats.org/drawingml/2006/main">
              <a:graphicData uri="http://schemas.openxmlformats.org/drawingml/2006/picture">
                <pic:pic xmlns:pic="http://schemas.openxmlformats.org/drawingml/2006/picture">
                  <pic:nvPicPr>
                    <pic:cNvPr id="10" name="image6.jpg"/>
                    <pic:cNvPicPr preferRelativeResize="0"/>
                  </pic:nvPicPr>
                  <pic:blipFill>
                    <a:blip r:embed="rId16"/>
                    <a:srcRect/>
                    <a:stretch>
                      <a:fillRect/>
                    </a:stretch>
                  </pic:blipFill>
                  <pic:spPr>
                    <a:xfrm>
                      <a:off x="0" y="0"/>
                      <a:ext cx="3535909" cy="2236279"/>
                    </a:xfrm>
                    <a:prstGeom prst="rect">
                      <a:avLst/>
                    </a:prstGeom>
                  </pic:spPr>
                </pic:pic>
              </a:graphicData>
            </a:graphic>
          </wp:anchor>
        </w:drawing>
      </w:r>
    </w:p>
    <w:p w14:paraId="21021C74" w14:textId="77777777" w:rsidR="00C316FA" w:rsidRDefault="00C316FA">
      <w:pPr>
        <w:spacing w:before="8"/>
        <w:rPr>
          <w:color w:val="000000"/>
          <w:sz w:val="24"/>
          <w:szCs w:val="24"/>
        </w:rPr>
      </w:pPr>
    </w:p>
    <w:p w14:paraId="690A4835" w14:textId="77777777" w:rsidR="00C316FA" w:rsidRDefault="008A356A">
      <w:pPr>
        <w:pStyle w:val="Heading3"/>
        <w:spacing w:before="91"/>
        <w:ind w:firstLine="100"/>
      </w:pPr>
      <w:r>
        <w:t>MySQL:</w:t>
      </w:r>
    </w:p>
    <w:p w14:paraId="4A8110B0" w14:textId="77777777" w:rsidR="00C316FA" w:rsidRDefault="008A356A">
      <w:pPr>
        <w:spacing w:before="137"/>
        <w:ind w:left="1219"/>
        <w:rPr>
          <w:color w:val="000000"/>
        </w:rPr>
      </w:pPr>
      <w:r>
        <w:rPr>
          <w:color w:val="000000"/>
        </w:rPr>
        <w:t xml:space="preserve">MySQL, the most popular </w:t>
      </w:r>
      <w:proofErr w:type="gramStart"/>
      <w:r>
        <w:rPr>
          <w:color w:val="000000"/>
        </w:rPr>
        <w:t>Open Source</w:t>
      </w:r>
      <w:proofErr w:type="gramEnd"/>
      <w:r>
        <w:rPr>
          <w:color w:val="000000"/>
        </w:rPr>
        <w:t xml:space="preserve"> SQL database management system, is developed,</w:t>
      </w:r>
    </w:p>
    <w:p w14:paraId="546A1E4E" w14:textId="77777777" w:rsidR="00C316FA" w:rsidRDefault="008A356A">
      <w:pPr>
        <w:spacing w:before="137"/>
        <w:ind w:left="100"/>
        <w:jc w:val="both"/>
        <w:rPr>
          <w:color w:val="000000"/>
        </w:rPr>
      </w:pPr>
      <w:r>
        <w:rPr>
          <w:color w:val="000000"/>
        </w:rPr>
        <w:t>distributed, and supported by Oracle Corporation.</w:t>
      </w:r>
    </w:p>
    <w:p w14:paraId="06198589" w14:textId="77777777" w:rsidR="00C316FA" w:rsidRDefault="008A356A">
      <w:pPr>
        <w:spacing w:before="137" w:line="369" w:lineRule="auto"/>
        <w:ind w:left="100" w:right="107" w:firstLine="729"/>
        <w:jc w:val="both"/>
        <w:rPr>
          <w:color w:val="000000"/>
        </w:rPr>
      </w:pPr>
      <w:r>
        <w:rPr>
          <w:color w:val="000000"/>
        </w:rPr>
        <w:t>MySQL is a database management system. 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1C247B2A" w14:textId="77777777" w:rsidR="00C316FA" w:rsidRDefault="008A356A">
      <w:pPr>
        <w:spacing w:before="2" w:line="369" w:lineRule="auto"/>
        <w:ind w:left="100" w:right="104" w:firstLine="1004"/>
        <w:jc w:val="both"/>
        <w:rPr>
          <w:color w:val="000000"/>
        </w:rPr>
      </w:pPr>
      <w:r>
        <w:rPr>
          <w:color w:val="000000"/>
        </w:rPr>
        <w:t>MySQL databases are relational. 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w:t>
      </w:r>
    </w:p>
    <w:p w14:paraId="3E95BC0C" w14:textId="77777777" w:rsidR="00C316FA" w:rsidRDefault="00C316FA">
      <w:pPr>
        <w:spacing w:before="2" w:line="369" w:lineRule="auto"/>
        <w:ind w:left="100" w:right="104" w:firstLine="1004"/>
        <w:jc w:val="both"/>
        <w:rPr>
          <w:color w:val="000000"/>
        </w:rPr>
      </w:pPr>
    </w:p>
    <w:p w14:paraId="115BDE45" w14:textId="77777777" w:rsidR="00C316FA" w:rsidRDefault="00C316FA">
      <w:pPr>
        <w:spacing w:before="2" w:line="369" w:lineRule="auto"/>
        <w:ind w:left="100" w:right="104" w:firstLine="1004"/>
        <w:jc w:val="both"/>
        <w:rPr>
          <w:color w:val="000000"/>
        </w:rPr>
      </w:pPr>
    </w:p>
    <w:p w14:paraId="0C6AC29A" w14:textId="77777777" w:rsidR="00C316FA" w:rsidRDefault="00C316FA">
      <w:pPr>
        <w:spacing w:before="2" w:line="369" w:lineRule="auto"/>
        <w:ind w:left="100" w:right="104" w:firstLine="1004"/>
        <w:jc w:val="both"/>
        <w:rPr>
          <w:color w:val="000000"/>
        </w:rPr>
      </w:pPr>
    </w:p>
    <w:p w14:paraId="76B856FF" w14:textId="77777777" w:rsidR="00C316FA" w:rsidRDefault="00C316FA">
      <w:pPr>
        <w:spacing w:before="2" w:line="369" w:lineRule="auto"/>
        <w:ind w:left="100" w:right="104" w:firstLine="1004"/>
        <w:jc w:val="both"/>
        <w:rPr>
          <w:color w:val="000000"/>
        </w:rPr>
      </w:pPr>
    </w:p>
    <w:p w14:paraId="18EE78AA" w14:textId="77777777" w:rsidR="00C316FA" w:rsidRDefault="00C316FA">
      <w:pPr>
        <w:spacing w:before="2" w:line="369" w:lineRule="auto"/>
        <w:ind w:left="100" w:right="104" w:firstLine="1004"/>
        <w:jc w:val="both"/>
        <w:rPr>
          <w:color w:val="000000"/>
        </w:rPr>
      </w:pPr>
    </w:p>
    <w:p w14:paraId="0F97C756" w14:textId="77777777" w:rsidR="00C316FA" w:rsidRDefault="00C316FA">
      <w:pPr>
        <w:spacing w:before="2" w:line="369" w:lineRule="auto"/>
        <w:ind w:left="100" w:right="104" w:firstLine="1004"/>
        <w:jc w:val="both"/>
        <w:rPr>
          <w:color w:val="000000"/>
        </w:rPr>
      </w:pPr>
    </w:p>
    <w:p w14:paraId="4CC6DCD9" w14:textId="77777777" w:rsidR="00C316FA" w:rsidRDefault="008A356A">
      <w:pPr>
        <w:widowControl/>
        <w:numPr>
          <w:ilvl w:val="0"/>
          <w:numId w:val="1"/>
        </w:numPr>
        <w:ind w:left="1080"/>
        <w:rPr>
          <w:rFonts w:ascii="Calibri" w:eastAsia="Calibri" w:hAnsi="Calibri" w:cs="Calibri"/>
          <w:color w:val="000000"/>
        </w:rPr>
      </w:pPr>
      <w:r>
        <w:rPr>
          <w:rFonts w:ascii="Calibri" w:eastAsia="Calibri" w:hAnsi="Calibri" w:cs="Calibri"/>
          <w:color w:val="000000"/>
        </w:rPr>
        <w:lastRenderedPageBreak/>
        <w:t>Draw an ER diagram for the following application from the hospital: </w:t>
      </w:r>
    </w:p>
    <w:p w14:paraId="041349ED" w14:textId="77777777" w:rsidR="00C316FA" w:rsidRDefault="008A356A">
      <w:pPr>
        <w:widowControl/>
        <w:numPr>
          <w:ilvl w:val="0"/>
          <w:numId w:val="2"/>
        </w:numPr>
        <w:ind w:left="1800"/>
        <w:rPr>
          <w:color w:val="000000"/>
        </w:rPr>
      </w:pPr>
      <w:r>
        <w:rPr>
          <w:rFonts w:ascii="Calibri" w:eastAsia="Calibri" w:hAnsi="Calibri" w:cs="Calibri"/>
          <w:color w:val="000000"/>
        </w:rPr>
        <w:t>A doctor has one or more patients to treat </w:t>
      </w:r>
    </w:p>
    <w:p w14:paraId="7307BB72" w14:textId="77777777" w:rsidR="00C316FA" w:rsidRDefault="008A356A">
      <w:pPr>
        <w:widowControl/>
        <w:numPr>
          <w:ilvl w:val="0"/>
          <w:numId w:val="2"/>
        </w:numPr>
        <w:ind w:left="1800"/>
        <w:rPr>
          <w:color w:val="000000"/>
        </w:rPr>
      </w:pPr>
      <w:r>
        <w:rPr>
          <w:rFonts w:ascii="Calibri" w:eastAsia="Calibri" w:hAnsi="Calibri" w:cs="Calibri"/>
          <w:color w:val="000000"/>
        </w:rPr>
        <w:t xml:space="preserve">Each doctor has </w:t>
      </w:r>
      <w:proofErr w:type="gramStart"/>
      <w:r>
        <w:rPr>
          <w:rFonts w:ascii="Calibri" w:eastAsia="Calibri" w:hAnsi="Calibri" w:cs="Calibri"/>
          <w:color w:val="000000"/>
        </w:rPr>
        <w:t>an</w:t>
      </w:r>
      <w:proofErr w:type="gramEnd"/>
      <w:r>
        <w:rPr>
          <w:rFonts w:ascii="Calibri" w:eastAsia="Calibri" w:hAnsi="Calibri" w:cs="Calibri"/>
          <w:color w:val="000000"/>
        </w:rPr>
        <w:t xml:space="preserve"> unique Doctor ID </w:t>
      </w:r>
    </w:p>
    <w:p w14:paraId="0AAF0705" w14:textId="77777777" w:rsidR="00C316FA" w:rsidRDefault="008A356A">
      <w:pPr>
        <w:widowControl/>
        <w:numPr>
          <w:ilvl w:val="0"/>
          <w:numId w:val="2"/>
        </w:numPr>
        <w:ind w:left="1800"/>
        <w:rPr>
          <w:color w:val="000000"/>
        </w:rPr>
      </w:pPr>
      <w:r>
        <w:rPr>
          <w:rFonts w:ascii="Calibri" w:eastAsia="Calibri" w:hAnsi="Calibri" w:cs="Calibri"/>
          <w:color w:val="000000"/>
        </w:rPr>
        <w:t>Each patient has a name, phone number, address and date of birth </w:t>
      </w:r>
    </w:p>
    <w:p w14:paraId="77ACEF01" w14:textId="77777777" w:rsidR="00C316FA" w:rsidRDefault="008A356A">
      <w:pPr>
        <w:widowControl/>
        <w:numPr>
          <w:ilvl w:val="0"/>
          <w:numId w:val="2"/>
        </w:numPr>
        <w:ind w:left="1800"/>
        <w:rPr>
          <w:color w:val="000000"/>
        </w:rPr>
      </w:pPr>
      <w:r>
        <w:rPr>
          <w:rFonts w:ascii="Calibri" w:eastAsia="Calibri" w:hAnsi="Calibri" w:cs="Calibri"/>
          <w:color w:val="000000"/>
        </w:rPr>
        <w:t>Patient entity is a weak entity </w:t>
      </w:r>
    </w:p>
    <w:p w14:paraId="4059EF4D" w14:textId="77777777" w:rsidR="00C316FA" w:rsidRDefault="008A356A">
      <w:pPr>
        <w:widowControl/>
        <w:numPr>
          <w:ilvl w:val="0"/>
          <w:numId w:val="2"/>
        </w:numPr>
        <w:ind w:left="1800"/>
        <w:rPr>
          <w:color w:val="000000"/>
        </w:rPr>
      </w:pPr>
      <w:r>
        <w:rPr>
          <w:rFonts w:ascii="Calibri" w:eastAsia="Calibri" w:hAnsi="Calibri" w:cs="Calibri"/>
          <w:color w:val="000000"/>
        </w:rPr>
        <w:t>Age is a derived attribute</w:t>
      </w:r>
    </w:p>
    <w:p w14:paraId="553E3337" w14:textId="77777777" w:rsidR="00C316FA" w:rsidRDefault="00C316FA">
      <w:pPr>
        <w:spacing w:before="2" w:line="369" w:lineRule="auto"/>
        <w:ind w:right="104"/>
        <w:jc w:val="both"/>
        <w:rPr>
          <w:color w:val="000000"/>
        </w:rPr>
      </w:pPr>
    </w:p>
    <w:p w14:paraId="4E3FA171" w14:textId="77777777" w:rsidR="00C316FA" w:rsidRDefault="00C316FA">
      <w:pPr>
        <w:spacing w:before="2" w:line="369" w:lineRule="auto"/>
        <w:ind w:left="100" w:right="104" w:firstLine="1004"/>
        <w:jc w:val="both"/>
        <w:rPr>
          <w:color w:val="000000"/>
        </w:rPr>
      </w:pPr>
    </w:p>
    <w:p w14:paraId="7A214B6E" w14:textId="77777777" w:rsidR="00C316FA" w:rsidRDefault="008A356A">
      <w:pPr>
        <w:spacing w:before="2" w:line="369" w:lineRule="auto"/>
        <w:ind w:left="100" w:right="104" w:firstLine="1004"/>
        <w:jc w:val="both"/>
        <w:rPr>
          <w:color w:val="000000"/>
        </w:rPr>
        <w:sectPr w:rsidR="00C316FA">
          <w:pgSz w:w="12240" w:h="15840"/>
          <w:pgMar w:top="920" w:right="1340" w:bottom="700" w:left="1340" w:header="446" w:footer="515" w:gutter="0"/>
          <w:cols w:space="720"/>
        </w:sectPr>
      </w:pPr>
      <w:r>
        <w:rPr>
          <w:noProof/>
        </w:rPr>
        <w:drawing>
          <wp:inline distT="0" distB="0" distL="0" distR="0" wp14:anchorId="582BF820" wp14:editId="29DAC196">
            <wp:extent cx="5910580" cy="5676265"/>
            <wp:effectExtent l="0" t="0" r="0" b="0"/>
            <wp:docPr id="11" name="image3.jpg" descr="enter image description here"/>
            <wp:cNvGraphicFramePr/>
            <a:graphic xmlns:a="http://schemas.openxmlformats.org/drawingml/2006/main">
              <a:graphicData uri="http://schemas.openxmlformats.org/drawingml/2006/picture">
                <pic:pic xmlns:pic="http://schemas.openxmlformats.org/drawingml/2006/picture">
                  <pic:nvPicPr>
                    <pic:cNvPr id="11" name="image3.jpg" descr="enter image description here"/>
                    <pic:cNvPicPr preferRelativeResize="0"/>
                  </pic:nvPicPr>
                  <pic:blipFill>
                    <a:blip r:embed="rId17"/>
                    <a:srcRect/>
                    <a:stretch>
                      <a:fillRect/>
                    </a:stretch>
                  </pic:blipFill>
                  <pic:spPr>
                    <a:xfrm>
                      <a:off x="0" y="0"/>
                      <a:ext cx="5910580" cy="5676265"/>
                    </a:xfrm>
                    <a:prstGeom prst="rect">
                      <a:avLst/>
                    </a:prstGeom>
                  </pic:spPr>
                </pic:pic>
              </a:graphicData>
            </a:graphic>
          </wp:inline>
        </w:drawing>
      </w:r>
    </w:p>
    <w:p w14:paraId="6A57C3ED" w14:textId="77777777" w:rsidR="00C316FA" w:rsidRDefault="00C316FA">
      <w:pPr>
        <w:spacing w:before="80" w:line="369" w:lineRule="auto"/>
        <w:ind w:left="100" w:right="101" w:firstLine="979"/>
        <w:jc w:val="both"/>
        <w:rPr>
          <w:color w:val="000000"/>
        </w:rPr>
      </w:pPr>
    </w:p>
    <w:p w14:paraId="44045CCC" w14:textId="77777777" w:rsidR="00C316FA" w:rsidRDefault="008A356A">
      <w:pPr>
        <w:spacing w:before="2" w:line="369" w:lineRule="auto"/>
        <w:ind w:left="100" w:right="103" w:firstLine="1069"/>
        <w:jc w:val="both"/>
        <w:rPr>
          <w:color w:val="000000"/>
        </w:rPr>
      </w:pPr>
      <w:r>
        <w:rPr>
          <w:color w:val="000000"/>
        </w:rPr>
        <w:t xml:space="preserve">MySQL software is Open Source. </w:t>
      </w:r>
      <w:proofErr w:type="gramStart"/>
      <w:r>
        <w:rPr>
          <w:color w:val="000000"/>
        </w:rPr>
        <w:t>Open Source</w:t>
      </w:r>
      <w:proofErr w:type="gramEnd"/>
      <w:r>
        <w:rPr>
          <w:color w:val="000000"/>
        </w:rPr>
        <w:t xml:space="preserve"> means that it is possible for anyone to use and modify the software. Anybody can download the MySQL software from the Internet and use it without paying anything. If you wish, you may study the source code and change it to suit your needs. The MySQL software uses the GPL.</w:t>
      </w:r>
    </w:p>
    <w:p w14:paraId="7668E80E" w14:textId="77777777" w:rsidR="00C316FA" w:rsidRDefault="008A356A">
      <w:pPr>
        <w:spacing w:before="80" w:line="369" w:lineRule="auto"/>
        <w:ind w:left="100" w:right="101" w:firstLine="979"/>
        <w:jc w:val="both"/>
        <w:rPr>
          <w:color w:val="000000"/>
        </w:rPr>
      </w:pPr>
      <w:r>
        <w:rPr>
          <w:color w:val="000000"/>
        </w:rPr>
        <w:t>The MySQL Database Server is very fast, reliable, scalable, and easy to use. If that is what you are looking for, you should give it a try. MySQL Server can run comfortably on a desktop or laptop, alongside your other applications, web servers, and so on. If you dedicate an entire machine to MySQL, you can adjust the settings to take advantage of all the memory, CPU power, and I/O capacity available. MySQL can also scale up to clusters of machines, networked together.</w:t>
      </w:r>
    </w:p>
    <w:p w14:paraId="319B5B25" w14:textId="77777777" w:rsidR="00C316FA" w:rsidRDefault="008A356A">
      <w:pPr>
        <w:pStyle w:val="Heading3"/>
        <w:spacing w:before="2"/>
        <w:ind w:firstLine="100"/>
        <w:jc w:val="both"/>
      </w:pPr>
      <w:r>
        <w:t>MySQL Installation Steps on Ubuntu:</w:t>
      </w:r>
    </w:p>
    <w:p w14:paraId="3004703C" w14:textId="77777777" w:rsidR="00C316FA" w:rsidRDefault="008A356A">
      <w:pPr>
        <w:spacing w:before="137"/>
        <w:ind w:left="100"/>
        <w:jc w:val="both"/>
        <w:rPr>
          <w:color w:val="000000"/>
        </w:rPr>
      </w:pPr>
      <w:r>
        <w:rPr>
          <w:color w:val="000000"/>
        </w:rPr>
        <w:t xml:space="preserve">$ </w:t>
      </w:r>
      <w:proofErr w:type="spellStart"/>
      <w:r>
        <w:rPr>
          <w:color w:val="000000"/>
        </w:rPr>
        <w:t>sudo</w:t>
      </w:r>
      <w:proofErr w:type="spellEnd"/>
      <w:r>
        <w:rPr>
          <w:color w:val="000000"/>
        </w:rPr>
        <w:t xml:space="preserve"> apt get update</w:t>
      </w:r>
    </w:p>
    <w:p w14:paraId="355286D0" w14:textId="77777777" w:rsidR="00C316FA" w:rsidRDefault="008A356A">
      <w:pPr>
        <w:spacing w:before="137"/>
        <w:ind w:left="100"/>
        <w:jc w:val="both"/>
        <w:rPr>
          <w:color w:val="000000"/>
        </w:rPr>
      </w:pPr>
      <w:r>
        <w:rPr>
          <w:color w:val="000000"/>
        </w:rPr>
        <w:t xml:space="preserve">$ </w:t>
      </w:r>
      <w:proofErr w:type="spellStart"/>
      <w:r>
        <w:rPr>
          <w:color w:val="000000"/>
        </w:rPr>
        <w:t>sudo</w:t>
      </w:r>
      <w:proofErr w:type="spellEnd"/>
      <w:r>
        <w:rPr>
          <w:color w:val="000000"/>
        </w:rPr>
        <w:t xml:space="preserve"> apt get install </w:t>
      </w:r>
      <w:proofErr w:type="spellStart"/>
      <w:r>
        <w:rPr>
          <w:color w:val="000000"/>
        </w:rPr>
        <w:t>mysql</w:t>
      </w:r>
      <w:proofErr w:type="spellEnd"/>
      <w:r>
        <w:rPr>
          <w:color w:val="000000"/>
        </w:rPr>
        <w:t xml:space="preserve"> server</w:t>
      </w:r>
    </w:p>
    <w:p w14:paraId="3A0AAB4F" w14:textId="77777777" w:rsidR="00C316FA" w:rsidRDefault="008A356A">
      <w:pPr>
        <w:spacing w:before="137"/>
        <w:ind w:left="100"/>
        <w:jc w:val="both"/>
        <w:rPr>
          <w:color w:val="000000"/>
        </w:rPr>
      </w:pPr>
      <w:r>
        <w:rPr>
          <w:color w:val="000000"/>
        </w:rPr>
        <w:t xml:space="preserve">$ </w:t>
      </w:r>
      <w:proofErr w:type="spellStart"/>
      <w:r>
        <w:rPr>
          <w:color w:val="000000"/>
        </w:rPr>
        <w:t>sudo</w:t>
      </w:r>
      <w:proofErr w:type="spellEnd"/>
      <w:r>
        <w:rPr>
          <w:color w:val="000000"/>
        </w:rPr>
        <w:t xml:space="preserve"> </w:t>
      </w:r>
      <w:proofErr w:type="spellStart"/>
      <w:r>
        <w:rPr>
          <w:color w:val="000000"/>
        </w:rPr>
        <w:t>mysql_secure_installation</w:t>
      </w:r>
      <w:proofErr w:type="spellEnd"/>
    </w:p>
    <w:p w14:paraId="465AD60F" w14:textId="77777777" w:rsidR="00C316FA" w:rsidRDefault="008A356A">
      <w:pPr>
        <w:spacing w:before="137"/>
        <w:ind w:left="100"/>
        <w:jc w:val="both"/>
        <w:rPr>
          <w:color w:val="000000"/>
        </w:rPr>
      </w:pPr>
      <w:r>
        <w:rPr>
          <w:color w:val="000000"/>
        </w:rPr>
        <w:t xml:space="preserve">$ </w:t>
      </w:r>
      <w:proofErr w:type="spellStart"/>
      <w:r>
        <w:rPr>
          <w:color w:val="000000"/>
        </w:rPr>
        <w:t>sudo</w:t>
      </w:r>
      <w:proofErr w:type="spellEnd"/>
      <w:r>
        <w:rPr>
          <w:color w:val="000000"/>
        </w:rPr>
        <w:t xml:space="preserve"> </w:t>
      </w:r>
      <w:proofErr w:type="spellStart"/>
      <w:r>
        <w:rPr>
          <w:color w:val="000000"/>
        </w:rPr>
        <w:t>mysql_install_db</w:t>
      </w:r>
      <w:proofErr w:type="spellEnd"/>
    </w:p>
    <w:p w14:paraId="25D2C78E" w14:textId="77777777" w:rsidR="00C316FA" w:rsidRDefault="008A356A">
      <w:pPr>
        <w:pStyle w:val="Heading3"/>
        <w:ind w:firstLine="100"/>
        <w:jc w:val="both"/>
      </w:pPr>
      <w:r>
        <w:t>MySQL Commands:</w:t>
      </w:r>
    </w:p>
    <w:p w14:paraId="223E5EB7" w14:textId="77777777" w:rsidR="00C316FA" w:rsidRDefault="008A356A">
      <w:pPr>
        <w:spacing w:before="137" w:line="369" w:lineRule="auto"/>
        <w:ind w:left="100" w:right="5889"/>
      </w:pPr>
      <w:r>
        <w:rPr>
          <w:b/>
        </w:rPr>
        <w:t xml:space="preserve">Create a database on the </w:t>
      </w:r>
      <w:proofErr w:type="spellStart"/>
      <w:r>
        <w:rPr>
          <w:b/>
        </w:rPr>
        <w:t>sql</w:t>
      </w:r>
      <w:proofErr w:type="spellEnd"/>
      <w:r>
        <w:rPr>
          <w:b/>
        </w:rPr>
        <w:t xml:space="preserve"> server. </w:t>
      </w:r>
      <w:proofErr w:type="spellStart"/>
      <w:r>
        <w:t>mysql</w:t>
      </w:r>
      <w:proofErr w:type="spellEnd"/>
      <w:r>
        <w:t>&gt; create database [</w:t>
      </w:r>
      <w:proofErr w:type="spellStart"/>
      <w:r>
        <w:t>databasename</w:t>
      </w:r>
      <w:proofErr w:type="spellEnd"/>
      <w:r>
        <w:t xml:space="preserve">]; </w:t>
      </w:r>
      <w:r>
        <w:rPr>
          <w:b/>
        </w:rPr>
        <w:t xml:space="preserve">List all databases on the </w:t>
      </w:r>
      <w:proofErr w:type="spellStart"/>
      <w:r>
        <w:rPr>
          <w:b/>
        </w:rPr>
        <w:t>sql</w:t>
      </w:r>
      <w:proofErr w:type="spellEnd"/>
      <w:r>
        <w:rPr>
          <w:b/>
        </w:rPr>
        <w:t xml:space="preserve"> server. </w:t>
      </w:r>
      <w:proofErr w:type="spellStart"/>
      <w:r>
        <w:t>mysql</w:t>
      </w:r>
      <w:proofErr w:type="spellEnd"/>
      <w:r>
        <w:t>&gt; show databases;</w:t>
      </w:r>
    </w:p>
    <w:p w14:paraId="4DC45AF0" w14:textId="77777777" w:rsidR="00C316FA" w:rsidRDefault="008A356A">
      <w:pPr>
        <w:pStyle w:val="Heading3"/>
        <w:spacing w:before="2"/>
        <w:ind w:firstLine="100"/>
      </w:pPr>
      <w:r>
        <w:t>Switch to a database.</w:t>
      </w:r>
    </w:p>
    <w:p w14:paraId="00E17578" w14:textId="77777777" w:rsidR="00C316FA" w:rsidRDefault="008A356A">
      <w:pPr>
        <w:spacing w:before="137"/>
        <w:ind w:left="100"/>
        <w:rPr>
          <w:color w:val="000000"/>
        </w:rPr>
      </w:pPr>
      <w:proofErr w:type="spellStart"/>
      <w:r>
        <w:rPr>
          <w:color w:val="000000"/>
        </w:rPr>
        <w:t>mysql</w:t>
      </w:r>
      <w:proofErr w:type="spellEnd"/>
      <w:r>
        <w:rPr>
          <w:color w:val="000000"/>
        </w:rPr>
        <w:t>&gt; use [</w:t>
      </w:r>
      <w:proofErr w:type="spellStart"/>
      <w:r>
        <w:rPr>
          <w:color w:val="000000"/>
        </w:rPr>
        <w:t>db</w:t>
      </w:r>
      <w:proofErr w:type="spellEnd"/>
      <w:r>
        <w:rPr>
          <w:color w:val="000000"/>
        </w:rPr>
        <w:t xml:space="preserve"> name];</w:t>
      </w:r>
    </w:p>
    <w:p w14:paraId="64642C9F" w14:textId="77777777" w:rsidR="00C316FA" w:rsidRDefault="008A356A">
      <w:pPr>
        <w:pStyle w:val="Heading3"/>
        <w:ind w:firstLine="100"/>
      </w:pPr>
      <w:r>
        <w:t>To see all the tables in the db.</w:t>
      </w:r>
    </w:p>
    <w:p w14:paraId="7210BA29" w14:textId="77777777" w:rsidR="00C316FA" w:rsidRDefault="008A356A">
      <w:pPr>
        <w:spacing w:before="137"/>
        <w:ind w:left="154"/>
        <w:rPr>
          <w:color w:val="000000"/>
        </w:rPr>
      </w:pPr>
      <w:proofErr w:type="spellStart"/>
      <w:r>
        <w:rPr>
          <w:color w:val="000000"/>
        </w:rPr>
        <w:t>mysql</w:t>
      </w:r>
      <w:proofErr w:type="spellEnd"/>
      <w:r>
        <w:rPr>
          <w:color w:val="000000"/>
        </w:rPr>
        <w:t>&gt; show tables;</w:t>
      </w:r>
    </w:p>
    <w:p w14:paraId="06C29981" w14:textId="77777777" w:rsidR="00C316FA" w:rsidRDefault="008A356A">
      <w:pPr>
        <w:spacing w:before="137" w:line="369" w:lineRule="auto"/>
        <w:ind w:left="100" w:right="6520"/>
        <w:rPr>
          <w:b/>
        </w:rPr>
      </w:pPr>
      <w:r>
        <w:rPr>
          <w:b/>
        </w:rPr>
        <w:t xml:space="preserve">To see database's field formats. </w:t>
      </w:r>
      <w:proofErr w:type="spellStart"/>
      <w:r>
        <w:t>mysql</w:t>
      </w:r>
      <w:proofErr w:type="spellEnd"/>
      <w:r>
        <w:t xml:space="preserve">&gt; describe [table name]; </w:t>
      </w:r>
      <w:r>
        <w:rPr>
          <w:b/>
        </w:rPr>
        <w:t>To delete a db.</w:t>
      </w:r>
    </w:p>
    <w:p w14:paraId="72879ED6" w14:textId="77777777" w:rsidR="00C316FA" w:rsidRDefault="008A356A">
      <w:pPr>
        <w:spacing w:before="1"/>
        <w:ind w:left="100"/>
        <w:rPr>
          <w:color w:val="000000"/>
        </w:rPr>
      </w:pPr>
      <w:proofErr w:type="spellStart"/>
      <w:r>
        <w:rPr>
          <w:color w:val="000000"/>
        </w:rPr>
        <w:t>mysql</w:t>
      </w:r>
      <w:proofErr w:type="spellEnd"/>
      <w:r>
        <w:rPr>
          <w:color w:val="000000"/>
        </w:rPr>
        <w:t>&gt; drop database [database name];</w:t>
      </w:r>
    </w:p>
    <w:p w14:paraId="57E561B1" w14:textId="77777777" w:rsidR="00C316FA" w:rsidRDefault="008A356A">
      <w:pPr>
        <w:pStyle w:val="Heading3"/>
        <w:ind w:firstLine="100"/>
      </w:pPr>
      <w:r>
        <w:t>To delete a table.</w:t>
      </w:r>
    </w:p>
    <w:p w14:paraId="15E19726" w14:textId="77777777" w:rsidR="00C316FA" w:rsidRDefault="008A356A">
      <w:pPr>
        <w:spacing w:before="137"/>
        <w:ind w:left="154"/>
        <w:rPr>
          <w:color w:val="000000"/>
        </w:rPr>
      </w:pPr>
      <w:proofErr w:type="spellStart"/>
      <w:r>
        <w:rPr>
          <w:color w:val="000000"/>
        </w:rPr>
        <w:t>mysql</w:t>
      </w:r>
      <w:proofErr w:type="spellEnd"/>
      <w:r>
        <w:rPr>
          <w:color w:val="000000"/>
        </w:rPr>
        <w:t>&gt; drop table [table name];</w:t>
      </w:r>
    </w:p>
    <w:p w14:paraId="0A704A1A" w14:textId="77777777" w:rsidR="00C316FA" w:rsidRDefault="008A356A">
      <w:pPr>
        <w:pStyle w:val="Heading3"/>
        <w:spacing w:before="138"/>
        <w:ind w:firstLine="100"/>
      </w:pPr>
      <w:r>
        <w:t>Show all data in a table.</w:t>
      </w:r>
    </w:p>
    <w:p w14:paraId="10D76AE4" w14:textId="77777777" w:rsidR="00C316FA" w:rsidRDefault="008A356A">
      <w:pPr>
        <w:spacing w:before="137"/>
        <w:ind w:left="100"/>
        <w:rPr>
          <w:color w:val="000000"/>
        </w:rPr>
      </w:pPr>
      <w:proofErr w:type="spellStart"/>
      <w:r>
        <w:rPr>
          <w:color w:val="000000"/>
        </w:rPr>
        <w:t>mysql</w:t>
      </w:r>
      <w:proofErr w:type="spellEnd"/>
      <w:r>
        <w:rPr>
          <w:color w:val="000000"/>
        </w:rPr>
        <w:t>&gt; SELECT * FROM [table name];</w:t>
      </w:r>
    </w:p>
    <w:p w14:paraId="332C5D15" w14:textId="77777777" w:rsidR="00C316FA" w:rsidRDefault="008A356A">
      <w:pPr>
        <w:spacing w:before="137"/>
        <w:ind w:left="100"/>
        <w:rPr>
          <w:color w:val="000000"/>
        </w:rPr>
      </w:pPr>
      <w:r>
        <w:rPr>
          <w:color w:val="000000"/>
        </w:rPr>
        <w:t>Returns the columns and column information pertaining to the designated table.</w:t>
      </w:r>
    </w:p>
    <w:p w14:paraId="47FBC792" w14:textId="77777777" w:rsidR="00C316FA" w:rsidRDefault="00C316FA">
      <w:pPr>
        <w:spacing w:before="137"/>
        <w:ind w:left="100"/>
        <w:rPr>
          <w:color w:val="000000"/>
        </w:rPr>
      </w:pPr>
    </w:p>
    <w:p w14:paraId="2123F6D2" w14:textId="77777777" w:rsidR="00C316FA" w:rsidRDefault="00C316FA">
      <w:pPr>
        <w:spacing w:before="137"/>
        <w:ind w:left="100"/>
        <w:rPr>
          <w:color w:val="000000"/>
        </w:rPr>
      </w:pPr>
    </w:p>
    <w:p w14:paraId="7BC09467" w14:textId="77777777" w:rsidR="00C316FA" w:rsidRDefault="00C316FA">
      <w:pPr>
        <w:spacing w:before="137"/>
        <w:ind w:left="100"/>
        <w:rPr>
          <w:color w:val="000000"/>
        </w:rPr>
      </w:pPr>
    </w:p>
    <w:p w14:paraId="260A2383" w14:textId="77777777" w:rsidR="00C316FA" w:rsidRDefault="00C316FA">
      <w:pPr>
        <w:spacing w:before="137"/>
        <w:ind w:left="100"/>
        <w:rPr>
          <w:color w:val="000000"/>
        </w:rPr>
      </w:pPr>
    </w:p>
    <w:p w14:paraId="6E01283C" w14:textId="77777777" w:rsidR="00C316FA" w:rsidRDefault="008A356A">
      <w:pPr>
        <w:widowControl/>
        <w:numPr>
          <w:ilvl w:val="0"/>
          <w:numId w:val="1"/>
        </w:numPr>
        <w:rPr>
          <w:rFonts w:ascii="Calibri" w:eastAsia="Calibri" w:hAnsi="Calibri" w:cs="Calibri"/>
          <w:color w:val="000000"/>
        </w:rPr>
      </w:pPr>
      <w:r>
        <w:rPr>
          <w:rFonts w:eastAsia="Times New Roman"/>
          <w:color w:val="000000"/>
          <w:sz w:val="24"/>
          <w:szCs w:val="24"/>
        </w:rPr>
        <w:t xml:space="preserve">Case Study: </w:t>
      </w:r>
      <w:r>
        <w:rPr>
          <w:rFonts w:ascii="Calibri" w:eastAsia="Calibri" w:hAnsi="Calibri" w:cs="Calibri"/>
          <w:color w:val="000000"/>
        </w:rPr>
        <w:t>Draw an ER diagram for the following application from the manufacturing industry: </w:t>
      </w:r>
    </w:p>
    <w:p w14:paraId="3D718939" w14:textId="77777777" w:rsidR="00C316FA" w:rsidRDefault="008A356A">
      <w:pPr>
        <w:widowControl/>
        <w:numPr>
          <w:ilvl w:val="0"/>
          <w:numId w:val="3"/>
        </w:numPr>
        <w:ind w:left="1800"/>
        <w:rPr>
          <w:color w:val="000000"/>
        </w:rPr>
      </w:pPr>
      <w:r>
        <w:rPr>
          <w:rFonts w:ascii="Calibri" w:eastAsia="Calibri" w:hAnsi="Calibri" w:cs="Calibri"/>
          <w:color w:val="000000"/>
        </w:rPr>
        <w:t>Each supplier has a unique name. </w:t>
      </w:r>
    </w:p>
    <w:p w14:paraId="47AA1A43" w14:textId="77777777" w:rsidR="00C316FA" w:rsidRDefault="008A356A">
      <w:pPr>
        <w:widowControl/>
        <w:numPr>
          <w:ilvl w:val="0"/>
          <w:numId w:val="3"/>
        </w:numPr>
        <w:ind w:left="1800"/>
        <w:rPr>
          <w:color w:val="000000"/>
        </w:rPr>
      </w:pPr>
      <w:r>
        <w:rPr>
          <w:rFonts w:ascii="Calibri" w:eastAsia="Calibri" w:hAnsi="Calibri" w:cs="Calibri"/>
          <w:color w:val="000000"/>
        </w:rPr>
        <w:t>More than one supplier can be located in the same city. </w:t>
      </w:r>
    </w:p>
    <w:p w14:paraId="63BE4BE9" w14:textId="77777777" w:rsidR="00C316FA" w:rsidRDefault="008A356A">
      <w:pPr>
        <w:widowControl/>
        <w:numPr>
          <w:ilvl w:val="0"/>
          <w:numId w:val="3"/>
        </w:numPr>
        <w:ind w:left="1800"/>
        <w:rPr>
          <w:color w:val="000000"/>
        </w:rPr>
      </w:pPr>
      <w:r>
        <w:rPr>
          <w:rFonts w:ascii="Calibri" w:eastAsia="Calibri" w:hAnsi="Calibri" w:cs="Calibri"/>
          <w:color w:val="000000"/>
        </w:rPr>
        <w:t>Each part has a unique part number. </w:t>
      </w:r>
    </w:p>
    <w:p w14:paraId="1673261A" w14:textId="77777777" w:rsidR="00C316FA" w:rsidRDefault="008A356A">
      <w:pPr>
        <w:widowControl/>
        <w:numPr>
          <w:ilvl w:val="0"/>
          <w:numId w:val="3"/>
        </w:numPr>
        <w:ind w:left="1800"/>
        <w:rPr>
          <w:color w:val="000000"/>
        </w:rPr>
      </w:pPr>
      <w:r>
        <w:rPr>
          <w:rFonts w:ascii="Calibri" w:eastAsia="Calibri" w:hAnsi="Calibri" w:cs="Calibri"/>
          <w:color w:val="000000"/>
        </w:rPr>
        <w:t xml:space="preserve">Each part has a </w:t>
      </w:r>
      <w:proofErr w:type="spellStart"/>
      <w:r>
        <w:rPr>
          <w:rFonts w:ascii="Calibri" w:eastAsia="Calibri" w:hAnsi="Calibri" w:cs="Calibri"/>
          <w:color w:val="000000"/>
        </w:rPr>
        <w:t>colour</w:t>
      </w:r>
      <w:proofErr w:type="spellEnd"/>
      <w:r>
        <w:rPr>
          <w:rFonts w:ascii="Calibri" w:eastAsia="Calibri" w:hAnsi="Calibri" w:cs="Calibri"/>
          <w:color w:val="000000"/>
        </w:rPr>
        <w:t>. </w:t>
      </w:r>
    </w:p>
    <w:p w14:paraId="5A8981F8" w14:textId="77777777" w:rsidR="00C316FA" w:rsidRDefault="008A356A">
      <w:pPr>
        <w:widowControl/>
        <w:numPr>
          <w:ilvl w:val="0"/>
          <w:numId w:val="3"/>
        </w:numPr>
        <w:ind w:left="1800"/>
        <w:rPr>
          <w:color w:val="000000"/>
        </w:rPr>
      </w:pPr>
      <w:r>
        <w:rPr>
          <w:rFonts w:ascii="Calibri" w:eastAsia="Calibri" w:hAnsi="Calibri" w:cs="Calibri"/>
          <w:color w:val="000000"/>
        </w:rPr>
        <w:t>A supplier can supply more than one part. </w:t>
      </w:r>
    </w:p>
    <w:p w14:paraId="684BEEB8" w14:textId="77777777" w:rsidR="00C316FA" w:rsidRDefault="008A356A">
      <w:pPr>
        <w:widowControl/>
        <w:numPr>
          <w:ilvl w:val="0"/>
          <w:numId w:val="3"/>
        </w:numPr>
        <w:ind w:left="1800"/>
        <w:rPr>
          <w:color w:val="000000"/>
        </w:rPr>
      </w:pPr>
      <w:r>
        <w:rPr>
          <w:rFonts w:ascii="Calibri" w:eastAsia="Calibri" w:hAnsi="Calibri" w:cs="Calibri"/>
          <w:color w:val="000000"/>
        </w:rPr>
        <w:t>A part can be supplied by more than one supplier.</w:t>
      </w:r>
    </w:p>
    <w:p w14:paraId="4411EAB3" w14:textId="77777777" w:rsidR="00C316FA" w:rsidRDefault="008A356A">
      <w:pPr>
        <w:pStyle w:val="Heading1"/>
        <w:spacing w:before="148"/>
        <w:ind w:firstLine="100"/>
        <w:rPr>
          <w:color w:val="000000"/>
        </w:rPr>
      </w:pPr>
      <w:r>
        <w:rPr>
          <w:color w:val="000000"/>
        </w:rPr>
        <w:t>Payments: stores payments made by customers based on their accounts.</w:t>
      </w:r>
    </w:p>
    <w:p w14:paraId="7E65B768" w14:textId="77777777" w:rsidR="00C316FA" w:rsidRDefault="008A356A">
      <w:pPr>
        <w:spacing w:before="17" w:line="256" w:lineRule="auto"/>
        <w:ind w:left="100"/>
        <w:rPr>
          <w:color w:val="000000"/>
        </w:rPr>
      </w:pPr>
      <w:r>
        <w:rPr>
          <w:b/>
          <w:color w:val="000000"/>
        </w:rPr>
        <w:t>Employees</w:t>
      </w:r>
      <w:r>
        <w:rPr>
          <w:color w:val="000000"/>
        </w:rPr>
        <w:t>: stores all employee information as well as the organization structure such as who reports to whom.</w:t>
      </w:r>
    </w:p>
    <w:p w14:paraId="1F39FD94" w14:textId="77777777" w:rsidR="00C316FA" w:rsidRDefault="008A356A">
      <w:pPr>
        <w:spacing w:line="252" w:lineRule="auto"/>
        <w:ind w:left="100"/>
      </w:pPr>
      <w:r>
        <w:rPr>
          <w:b/>
        </w:rPr>
        <w:t>Offices</w:t>
      </w:r>
      <w:r>
        <w:t xml:space="preserve">: stores sales office data. </w:t>
      </w:r>
      <w:r>
        <w:rPr>
          <w:noProof/>
        </w:rPr>
        <w:drawing>
          <wp:inline distT="0" distB="0" distL="0" distR="0" wp14:anchorId="484168CA" wp14:editId="105DEA4C">
            <wp:extent cx="5631180" cy="280416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8"/>
                    <a:srcRect/>
                    <a:stretch>
                      <a:fillRect/>
                    </a:stretch>
                  </pic:blipFill>
                  <pic:spPr>
                    <a:xfrm>
                      <a:off x="0" y="0"/>
                      <a:ext cx="5631180" cy="2804160"/>
                    </a:xfrm>
                    <a:prstGeom prst="rect">
                      <a:avLst/>
                    </a:prstGeom>
                  </pic:spPr>
                </pic:pic>
              </a:graphicData>
            </a:graphic>
          </wp:inline>
        </w:drawing>
      </w:r>
    </w:p>
    <w:p w14:paraId="0EC1E6B8" w14:textId="77777777" w:rsidR="00C316FA" w:rsidRDefault="00C316FA">
      <w:pPr>
        <w:rPr>
          <w:color w:val="000000"/>
          <w:sz w:val="24"/>
          <w:szCs w:val="24"/>
        </w:rPr>
      </w:pPr>
    </w:p>
    <w:p w14:paraId="3FBCCD0D" w14:textId="77777777" w:rsidR="00C316FA" w:rsidRDefault="008A356A">
      <w:pPr>
        <w:widowControl/>
        <w:numPr>
          <w:ilvl w:val="0"/>
          <w:numId w:val="1"/>
        </w:numPr>
        <w:rPr>
          <w:rFonts w:ascii="Calibri" w:eastAsia="Calibri" w:hAnsi="Calibri" w:cs="Calibri"/>
          <w:color w:val="000000"/>
        </w:rPr>
      </w:pPr>
      <w:r>
        <w:rPr>
          <w:rFonts w:ascii="Calibri" w:eastAsia="Calibri" w:hAnsi="Calibri" w:cs="Calibri"/>
          <w:color w:val="000000"/>
        </w:rPr>
        <w:t>Draw an ER diagram for the following application from the ABC Company: </w:t>
      </w:r>
    </w:p>
    <w:p w14:paraId="49134C01" w14:textId="77777777" w:rsidR="00C316FA" w:rsidRDefault="008A356A">
      <w:pPr>
        <w:widowControl/>
        <w:numPr>
          <w:ilvl w:val="0"/>
          <w:numId w:val="4"/>
        </w:numPr>
        <w:ind w:left="1800"/>
        <w:rPr>
          <w:color w:val="000000"/>
        </w:rPr>
      </w:pPr>
      <w:r>
        <w:rPr>
          <w:rFonts w:ascii="Calibri" w:eastAsia="Calibri" w:hAnsi="Calibri" w:cs="Calibri"/>
          <w:color w:val="000000"/>
        </w:rPr>
        <w:t>Employees work for many projects and each project has many employees </w:t>
      </w:r>
    </w:p>
    <w:p w14:paraId="0457ABDE" w14:textId="77777777" w:rsidR="00C316FA" w:rsidRDefault="008A356A">
      <w:pPr>
        <w:widowControl/>
        <w:numPr>
          <w:ilvl w:val="0"/>
          <w:numId w:val="4"/>
        </w:numPr>
        <w:ind w:left="1800"/>
        <w:rPr>
          <w:color w:val="000000"/>
        </w:rPr>
      </w:pPr>
      <w:r>
        <w:rPr>
          <w:rFonts w:ascii="Calibri" w:eastAsia="Calibri" w:hAnsi="Calibri" w:cs="Calibri"/>
          <w:color w:val="000000"/>
        </w:rPr>
        <w:t xml:space="preserve">Each employee has </w:t>
      </w:r>
      <w:proofErr w:type="gramStart"/>
      <w:r>
        <w:rPr>
          <w:rFonts w:ascii="Calibri" w:eastAsia="Calibri" w:hAnsi="Calibri" w:cs="Calibri"/>
          <w:color w:val="000000"/>
        </w:rPr>
        <w:t>an</w:t>
      </w:r>
      <w:proofErr w:type="gramEnd"/>
      <w:r>
        <w:rPr>
          <w:rFonts w:ascii="Calibri" w:eastAsia="Calibri" w:hAnsi="Calibri" w:cs="Calibri"/>
          <w:color w:val="000000"/>
        </w:rPr>
        <w:t xml:space="preserve"> unique </w:t>
      </w:r>
      <w:proofErr w:type="spellStart"/>
      <w:r>
        <w:rPr>
          <w:rFonts w:ascii="Calibri" w:eastAsia="Calibri" w:hAnsi="Calibri" w:cs="Calibri"/>
          <w:color w:val="000000"/>
        </w:rPr>
        <w:t>Emp_No</w:t>
      </w:r>
      <w:proofErr w:type="spellEnd"/>
      <w:r>
        <w:rPr>
          <w:rFonts w:ascii="Calibri" w:eastAsia="Calibri" w:hAnsi="Calibri" w:cs="Calibri"/>
          <w:color w:val="000000"/>
        </w:rPr>
        <w:t> </w:t>
      </w:r>
    </w:p>
    <w:p w14:paraId="32690D89" w14:textId="77777777" w:rsidR="00C316FA" w:rsidRDefault="008A356A">
      <w:pPr>
        <w:widowControl/>
        <w:numPr>
          <w:ilvl w:val="0"/>
          <w:numId w:val="4"/>
        </w:numPr>
        <w:ind w:left="1800"/>
        <w:rPr>
          <w:color w:val="000000"/>
        </w:rPr>
      </w:pPr>
      <w:r>
        <w:rPr>
          <w:rFonts w:ascii="Calibri" w:eastAsia="Calibri" w:hAnsi="Calibri" w:cs="Calibri"/>
          <w:color w:val="000000"/>
        </w:rPr>
        <w:t>Each employee has a name and name consists of first name, middle name and last name </w:t>
      </w:r>
    </w:p>
    <w:p w14:paraId="033908DB" w14:textId="77777777" w:rsidR="00C316FA" w:rsidRDefault="008A356A">
      <w:pPr>
        <w:widowControl/>
        <w:numPr>
          <w:ilvl w:val="0"/>
          <w:numId w:val="4"/>
        </w:numPr>
        <w:ind w:left="1800"/>
        <w:rPr>
          <w:color w:val="000000"/>
        </w:rPr>
      </w:pPr>
      <w:r>
        <w:rPr>
          <w:rFonts w:ascii="Calibri" w:eastAsia="Calibri" w:hAnsi="Calibri" w:cs="Calibri"/>
          <w:color w:val="000000"/>
        </w:rPr>
        <w:t xml:space="preserve">Each project has </w:t>
      </w:r>
      <w:proofErr w:type="gramStart"/>
      <w:r>
        <w:rPr>
          <w:rFonts w:ascii="Calibri" w:eastAsia="Calibri" w:hAnsi="Calibri" w:cs="Calibri"/>
          <w:color w:val="000000"/>
        </w:rPr>
        <w:t>an</w:t>
      </w:r>
      <w:proofErr w:type="gramEnd"/>
      <w:r>
        <w:rPr>
          <w:rFonts w:ascii="Calibri" w:eastAsia="Calibri" w:hAnsi="Calibri" w:cs="Calibri"/>
          <w:color w:val="000000"/>
        </w:rPr>
        <w:t xml:space="preserve"> unique number and name</w:t>
      </w:r>
    </w:p>
    <w:p w14:paraId="3E1562FF" w14:textId="77777777" w:rsidR="00C316FA" w:rsidRDefault="00C316FA">
      <w:pPr>
        <w:widowControl/>
        <w:rPr>
          <w:rFonts w:ascii="Calibri" w:eastAsia="Calibri" w:hAnsi="Calibri" w:cs="Calibri"/>
          <w:color w:val="000000"/>
        </w:rPr>
      </w:pPr>
    </w:p>
    <w:p w14:paraId="55839546" w14:textId="77777777" w:rsidR="00C316FA" w:rsidRDefault="00C316FA">
      <w:pPr>
        <w:widowControl/>
        <w:rPr>
          <w:rFonts w:ascii="Calibri" w:eastAsia="Calibri" w:hAnsi="Calibri" w:cs="Calibri"/>
          <w:color w:val="000000"/>
        </w:rPr>
      </w:pPr>
    </w:p>
    <w:p w14:paraId="34027798" w14:textId="77777777" w:rsidR="00C316FA" w:rsidRDefault="008A356A">
      <w:pPr>
        <w:widowControl/>
        <w:rPr>
          <w:rFonts w:ascii="Noto Sans Symbols" w:eastAsia="Noto Sans Symbols" w:hAnsi="Noto Sans Symbols" w:cs="Noto Sans Symbols"/>
          <w:color w:val="000000"/>
        </w:rPr>
      </w:pPr>
      <w:r>
        <w:rPr>
          <w:rFonts w:eastAsia="Times New Roman"/>
          <w:noProof/>
          <w:color w:val="000000"/>
          <w:sz w:val="24"/>
          <w:szCs w:val="24"/>
        </w:rPr>
        <w:lastRenderedPageBreak/>
        <w:drawing>
          <wp:inline distT="0" distB="0" distL="0" distR="0" wp14:anchorId="7DF22213" wp14:editId="4D122325">
            <wp:extent cx="5715000" cy="3649980"/>
            <wp:effectExtent l="0" t="0" r="0" b="0"/>
            <wp:docPr id="14" name="image2.png" descr="Lightbox"/>
            <wp:cNvGraphicFramePr/>
            <a:graphic xmlns:a="http://schemas.openxmlformats.org/drawingml/2006/main">
              <a:graphicData uri="http://schemas.openxmlformats.org/drawingml/2006/picture">
                <pic:pic xmlns:pic="http://schemas.openxmlformats.org/drawingml/2006/picture">
                  <pic:nvPicPr>
                    <pic:cNvPr id="14" name="image2.png" descr="Lightbox"/>
                    <pic:cNvPicPr preferRelativeResize="0"/>
                  </pic:nvPicPr>
                  <pic:blipFill>
                    <a:blip r:embed="rId19"/>
                    <a:srcRect/>
                    <a:stretch>
                      <a:fillRect/>
                    </a:stretch>
                  </pic:blipFill>
                  <pic:spPr>
                    <a:xfrm>
                      <a:off x="0" y="0"/>
                      <a:ext cx="5715000" cy="3649980"/>
                    </a:xfrm>
                    <a:prstGeom prst="rect">
                      <a:avLst/>
                    </a:prstGeom>
                  </pic:spPr>
                </pic:pic>
              </a:graphicData>
            </a:graphic>
          </wp:inline>
        </w:drawing>
      </w:r>
    </w:p>
    <w:p w14:paraId="5DB2E1E7" w14:textId="77777777" w:rsidR="00C316FA" w:rsidRDefault="00C316FA">
      <w:pPr>
        <w:rPr>
          <w:color w:val="000000"/>
          <w:sz w:val="24"/>
          <w:szCs w:val="24"/>
        </w:rPr>
      </w:pPr>
    </w:p>
    <w:p w14:paraId="32913309" w14:textId="77777777" w:rsidR="00C316FA" w:rsidRDefault="008A356A">
      <w:pPr>
        <w:pStyle w:val="Heading1"/>
        <w:spacing w:before="161"/>
        <w:ind w:firstLine="100"/>
      </w:pPr>
      <w:r>
        <w:rPr>
          <w:noProof/>
        </w:rPr>
        <w:drawing>
          <wp:inline distT="0" distB="0" distL="114300" distR="114300" wp14:anchorId="4BDB202D" wp14:editId="306E411B">
            <wp:extent cx="4133850" cy="2418715"/>
            <wp:effectExtent l="0" t="0" r="1143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0"/>
                    <a:stretch>
                      <a:fillRect/>
                    </a:stretch>
                  </pic:blipFill>
                  <pic:spPr>
                    <a:xfrm>
                      <a:off x="0" y="0"/>
                      <a:ext cx="4133850" cy="2418715"/>
                    </a:xfrm>
                    <a:prstGeom prst="rect">
                      <a:avLst/>
                    </a:prstGeom>
                    <a:noFill/>
                    <a:ln>
                      <a:noFill/>
                    </a:ln>
                  </pic:spPr>
                </pic:pic>
              </a:graphicData>
            </a:graphic>
          </wp:inline>
        </w:drawing>
      </w:r>
    </w:p>
    <w:p w14:paraId="075FAB20" w14:textId="77777777" w:rsidR="00C316FA" w:rsidRDefault="00C316FA">
      <w:pPr>
        <w:pStyle w:val="Heading1"/>
        <w:spacing w:before="161"/>
        <w:ind w:firstLine="100"/>
      </w:pPr>
    </w:p>
    <w:p w14:paraId="7C34AFB5" w14:textId="77777777" w:rsidR="00C316FA" w:rsidRDefault="008A356A">
      <w:pPr>
        <w:pStyle w:val="Heading1"/>
        <w:spacing w:before="161"/>
        <w:ind w:firstLine="100"/>
      </w:pPr>
      <w:r>
        <w:rPr>
          <w:noProof/>
        </w:rPr>
        <w:lastRenderedPageBreak/>
        <w:drawing>
          <wp:inline distT="0" distB="0" distL="114300" distR="114300" wp14:anchorId="10C46BB9" wp14:editId="5A65538D">
            <wp:extent cx="6065520" cy="3531870"/>
            <wp:effectExtent l="0" t="0" r="0" b="381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1"/>
                    <a:stretch>
                      <a:fillRect/>
                    </a:stretch>
                  </pic:blipFill>
                  <pic:spPr>
                    <a:xfrm>
                      <a:off x="0" y="0"/>
                      <a:ext cx="6065520" cy="3531870"/>
                    </a:xfrm>
                    <a:prstGeom prst="rect">
                      <a:avLst/>
                    </a:prstGeom>
                    <a:noFill/>
                    <a:ln>
                      <a:noFill/>
                    </a:ln>
                  </pic:spPr>
                </pic:pic>
              </a:graphicData>
            </a:graphic>
          </wp:inline>
        </w:drawing>
      </w:r>
    </w:p>
    <w:p w14:paraId="0C459EBB" w14:textId="77777777" w:rsidR="00C316FA" w:rsidRDefault="00C316FA"/>
    <w:p w14:paraId="65E715AB" w14:textId="77777777" w:rsidR="00C316FA" w:rsidRDefault="008A356A">
      <w:pPr>
        <w:pStyle w:val="Heading1"/>
        <w:spacing w:before="161"/>
        <w:ind w:firstLine="100"/>
      </w:pPr>
      <w:r>
        <w:t>FAQs:</w:t>
      </w:r>
    </w:p>
    <w:p w14:paraId="6D3721A0" w14:textId="77777777" w:rsidR="00C316FA" w:rsidRDefault="008A356A">
      <w:pPr>
        <w:pStyle w:val="Heading1"/>
        <w:spacing w:before="161"/>
        <w:ind w:firstLine="100"/>
        <w:rPr>
          <w:b w:val="0"/>
          <w:bCs/>
        </w:rPr>
      </w:pPr>
      <w:r>
        <w:rPr>
          <w:b w:val="0"/>
          <w:bCs/>
          <w:lang w:val="en-IN"/>
        </w:rPr>
        <w:t>1.</w:t>
      </w:r>
      <w:r>
        <w:rPr>
          <w:b w:val="0"/>
          <w:bCs/>
        </w:rPr>
        <w:t xml:space="preserve">What are the advantages of DBMS over a traditional file system? </w:t>
      </w:r>
    </w:p>
    <w:p w14:paraId="7711F587" w14:textId="77777777" w:rsidR="00C316FA" w:rsidRDefault="00C316FA">
      <w:pPr>
        <w:rPr>
          <w:sz w:val="24"/>
          <w:szCs w:val="24"/>
          <w:lang w:val="en-IN"/>
        </w:rPr>
      </w:pPr>
    </w:p>
    <w:p w14:paraId="0705265F" w14:textId="77777777" w:rsidR="00C316FA" w:rsidRDefault="008A356A">
      <w:pPr>
        <w:pStyle w:val="Heading2"/>
        <w:numPr>
          <w:ilvl w:val="0"/>
          <w:numId w:val="5"/>
        </w:numPr>
        <w:spacing w:line="246" w:lineRule="auto"/>
        <w:ind w:left="200" w:right="3161"/>
        <w:rPr>
          <w:sz w:val="28"/>
          <w:szCs w:val="28"/>
        </w:rPr>
      </w:pPr>
      <w:r>
        <w:rPr>
          <w:sz w:val="28"/>
          <w:szCs w:val="28"/>
        </w:rPr>
        <w:t>Explain the terms table and record in a database.</w:t>
      </w:r>
    </w:p>
    <w:p w14:paraId="6B9DB465" w14:textId="77777777" w:rsidR="00C316FA" w:rsidRDefault="00C316FA">
      <w:pPr>
        <w:rPr>
          <w:lang w:val="en-IN"/>
        </w:rPr>
      </w:pPr>
    </w:p>
    <w:p w14:paraId="1C1E7523" w14:textId="77777777" w:rsidR="00C316FA" w:rsidRDefault="008A356A">
      <w:pPr>
        <w:spacing w:before="1"/>
        <w:ind w:left="100"/>
        <w:rPr>
          <w:sz w:val="24"/>
          <w:szCs w:val="24"/>
        </w:rPr>
      </w:pPr>
      <w:r>
        <w:rPr>
          <w:sz w:val="24"/>
          <w:szCs w:val="24"/>
        </w:rPr>
        <w:t>3.Find out databases used for following applications.</w:t>
      </w:r>
    </w:p>
    <w:p w14:paraId="57808FAA" w14:textId="77777777" w:rsidR="00C316FA" w:rsidRDefault="00C316FA">
      <w:pPr>
        <w:spacing w:before="2"/>
        <w:rPr>
          <w:color w:val="000000"/>
          <w:sz w:val="28"/>
          <w:szCs w:val="28"/>
        </w:rPr>
      </w:pPr>
    </w:p>
    <w:p w14:paraId="7A143F53" w14:textId="77777777" w:rsidR="00C316FA" w:rsidRDefault="008A356A">
      <w:pPr>
        <w:spacing w:before="90"/>
        <w:ind w:left="100"/>
        <w:rPr>
          <w:sz w:val="24"/>
          <w:szCs w:val="24"/>
        </w:rPr>
      </w:pPr>
      <w:r>
        <w:rPr>
          <w:b/>
          <w:sz w:val="24"/>
          <w:szCs w:val="24"/>
        </w:rPr>
        <w:t>Conclusion</w:t>
      </w:r>
      <w:r>
        <w:rPr>
          <w:sz w:val="24"/>
          <w:szCs w:val="24"/>
        </w:rPr>
        <w:t>:</w:t>
      </w:r>
    </w:p>
    <w:p w14:paraId="75CE59CC" w14:textId="77777777" w:rsidR="00C316FA" w:rsidRDefault="008A356A">
      <w:pPr>
        <w:spacing w:before="9"/>
        <w:ind w:left="1480"/>
        <w:rPr>
          <w:sz w:val="24"/>
          <w:szCs w:val="24"/>
        </w:rPr>
      </w:pPr>
      <w:r>
        <w:rPr>
          <w:sz w:val="24"/>
          <w:szCs w:val="24"/>
        </w:rPr>
        <w:t>Purpose of this assignment is fulfilled by understanding ER Data Model,</w:t>
      </w:r>
    </w:p>
    <w:p w14:paraId="0857D0B0" w14:textId="77777777" w:rsidR="00C316FA" w:rsidRDefault="008A356A">
      <w:pPr>
        <w:spacing w:before="9"/>
        <w:ind w:left="100"/>
        <w:rPr>
          <w:sz w:val="24"/>
          <w:szCs w:val="24"/>
        </w:rPr>
      </w:pPr>
      <w:r>
        <w:rPr>
          <w:sz w:val="24"/>
          <w:szCs w:val="24"/>
        </w:rPr>
        <w:t>Relational Databases and MySQL Database Management Systems.</w:t>
      </w:r>
    </w:p>
    <w:sectPr w:rsidR="00C316FA">
      <w:pgSz w:w="12240" w:h="15840"/>
      <w:pgMar w:top="920" w:right="1340" w:bottom="700" w:left="1340" w:header="446"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956C" w14:textId="77777777" w:rsidR="005E1700" w:rsidRDefault="005E1700">
      <w:r>
        <w:separator/>
      </w:r>
    </w:p>
  </w:endnote>
  <w:endnote w:type="continuationSeparator" w:id="0">
    <w:p w14:paraId="0AF8D1E2" w14:textId="77777777" w:rsidR="005E1700" w:rsidRDefault="005E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rlito">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A9C5" w14:textId="77777777" w:rsidR="00C316FA" w:rsidRDefault="008A356A">
    <w:pPr>
      <w:spacing w:line="14" w:lineRule="auto"/>
      <w:rPr>
        <w:color w:val="000000"/>
        <w:sz w:val="20"/>
        <w:szCs w:val="20"/>
      </w:rPr>
    </w:pPr>
    <w:r>
      <w:rPr>
        <w:noProof/>
      </w:rPr>
      <mc:AlternateContent>
        <mc:Choice Requires="wps">
          <w:drawing>
            <wp:anchor distT="0" distB="0" distL="0" distR="0" simplePos="0" relativeHeight="251658240" behindDoc="1" locked="0" layoutInCell="1" allowOverlap="1" wp14:anchorId="27D383E8" wp14:editId="78781160">
              <wp:simplePos x="0" y="0"/>
              <wp:positionH relativeFrom="column">
                <wp:posOffset>127000</wp:posOffset>
              </wp:positionH>
              <wp:positionV relativeFrom="paragraph">
                <wp:posOffset>9613900</wp:posOffset>
              </wp:positionV>
              <wp:extent cx="2620645" cy="180975"/>
              <wp:effectExtent l="0" t="0" r="0" b="0"/>
              <wp:wrapNone/>
              <wp:docPr id="5" name="Freeform 5"/>
              <wp:cNvGraphicFramePr/>
              <a:graphic xmlns:a="http://schemas.openxmlformats.org/drawingml/2006/main">
                <a:graphicData uri="http://schemas.microsoft.com/office/word/2010/wordprocessingShape">
                  <wps:wsp>
                    <wps:cNvSpPr/>
                    <wps:spPr>
                      <a:xfrm>
                        <a:off x="4049965" y="3703800"/>
                        <a:ext cx="2592070" cy="152400"/>
                      </a:xfrm>
                      <a:custGeom>
                        <a:avLst/>
                        <a:gdLst/>
                        <a:ahLst/>
                        <a:cxnLst/>
                        <a:rect l="l" t="t" r="r" b="b"/>
                        <a:pathLst>
                          <a:path w="2592070" h="152400" extrusionOk="0">
                            <a:moveTo>
                              <a:pt x="0" y="0"/>
                            </a:moveTo>
                            <a:lnTo>
                              <a:pt x="0" y="152400"/>
                            </a:lnTo>
                            <a:lnTo>
                              <a:pt x="2592070" y="152400"/>
                            </a:lnTo>
                            <a:lnTo>
                              <a:pt x="2592070" y="0"/>
                            </a:lnTo>
                            <a:close/>
                          </a:path>
                        </a:pathLst>
                      </a:custGeom>
                      <a:noFill/>
                      <a:ln>
                        <a:noFill/>
                      </a:ln>
                    </wps:spPr>
                    <wps:txbx>
                      <w:txbxContent>
                        <w:p w14:paraId="3611A5B6" w14:textId="77777777" w:rsidR="00C316FA" w:rsidRDefault="008A356A">
                          <w:pPr>
                            <w:spacing w:line="224" w:lineRule="auto"/>
                            <w:ind w:left="20" w:firstLine="60"/>
                          </w:pPr>
                          <w:r>
                            <w:rPr>
                              <w:rFonts w:ascii="Carlito" w:eastAsia="Carlito" w:hAnsi="Carlito" w:cs="Carlito"/>
                              <w:b/>
                              <w:color w:val="000000"/>
                              <w:sz w:val="20"/>
                            </w:rPr>
                            <w:t>MIT SCHOOL OF ENGINEERING, MIT ADTU, PUNE</w:t>
                          </w:r>
                        </w:p>
                      </w:txbxContent>
                    </wps:txbx>
                    <wps:bodyPr spcFirstLastPara="1" wrap="square" lIns="88900" tIns="38100" rIns="88900" bIns="38100" anchor="t" anchorCtr="0">
                      <a:noAutofit/>
                    </wps:bodyPr>
                  </wps:wsp>
                </a:graphicData>
              </a:graphic>
            </wp:anchor>
          </w:drawing>
        </mc:Choice>
        <mc:Fallback>
          <w:pict>
            <v:shape w14:anchorId="27D383E8" id="Freeform 5" o:spid="_x0000_s1029" style="position:absolute;margin-left:10pt;margin-top:757pt;width:206.35pt;height:14.25pt;z-index:-251658240;visibility:visible;mso-wrap-style:square;mso-wrap-distance-left:0;mso-wrap-distance-top:0;mso-wrap-distance-right:0;mso-wrap-distance-bottom:0;mso-position-horizontal:absolute;mso-position-horizontal-relative:text;mso-position-vertical:absolute;mso-position-vertical-relative:text;v-text-anchor:top" coordsize="259207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" adj="-11796480,,5400" path="m,l,152400r2592070,l2592070,,,xe" filled="f" stroked="f">
              <v:stroke joinstyle="miter"/>
              <v:formulas/>
              <v:path arrowok="t" o:extrusionok="f" o:connecttype="custom" textboxrect="0,0,2592070,152400"/>
              <v:textbox inset="7pt,3pt,7pt,3pt">
                <w:txbxContent>
                  <w:p w14:paraId="3611A5B6" w14:textId="77777777" w:rsidR="00C316FA" w:rsidRDefault="008A356A">
                    <w:pPr>
                      <w:spacing w:line="224" w:lineRule="auto"/>
                      <w:ind w:left="20" w:firstLine="60"/>
                    </w:pPr>
                    <w:r>
                      <w:rPr>
                        <w:rFonts w:ascii="Carlito" w:eastAsia="Carlito" w:hAnsi="Carlito" w:cs="Carlito"/>
                        <w:b/>
                        <w:color w:val="000000"/>
                        <w:sz w:val="20"/>
                      </w:rPr>
                      <w:t>MIT SCHOOL OF ENGINEERING, MIT ADTU, PUNE</w:t>
                    </w:r>
                  </w:p>
                </w:txbxContent>
              </v:textbox>
            </v:shape>
          </w:pict>
        </mc:Fallback>
      </mc:AlternateContent>
    </w:r>
    <w:r>
      <w:rPr>
        <w:noProof/>
      </w:rPr>
      <mc:AlternateContent>
        <mc:Choice Requires="wps">
          <w:drawing>
            <wp:anchor distT="0" distB="0" distL="0" distR="0" simplePos="0" relativeHeight="251659264" behindDoc="1" locked="0" layoutInCell="1" allowOverlap="1" wp14:anchorId="313F95A0" wp14:editId="6F5BD771">
              <wp:simplePos x="0" y="0"/>
              <wp:positionH relativeFrom="column">
                <wp:posOffset>5740400</wp:posOffset>
              </wp:positionH>
              <wp:positionV relativeFrom="paragraph">
                <wp:posOffset>9563100</wp:posOffset>
              </wp:positionV>
              <wp:extent cx="180975" cy="222885"/>
              <wp:effectExtent l="0" t="0" r="0" b="0"/>
              <wp:wrapNone/>
              <wp:docPr id="6" name="Freeform 6"/>
              <wp:cNvGraphicFramePr/>
              <a:graphic xmlns:a="http://schemas.openxmlformats.org/drawingml/2006/main">
                <a:graphicData uri="http://schemas.microsoft.com/office/word/2010/wordprocessingShape">
                  <wps:wsp>
                    <wps:cNvSpPr/>
                    <wps:spPr>
                      <a:xfrm>
                        <a:off x="52698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14:paraId="02F91975" w14:textId="77777777" w:rsidR="00C316FA" w:rsidRDefault="008A356A">
                          <w:pPr>
                            <w:spacing w:before="10"/>
                            <w:ind w:left="60" w:firstLine="180"/>
                          </w:pPr>
                          <w:r>
                            <w:rPr>
                              <w:rFonts w:eastAsia="Times New Roman"/>
                              <w:color w:val="000000"/>
                              <w:sz w:val="24"/>
                            </w:rPr>
                            <w:t xml:space="preserve"> PAGE 1</w:t>
                          </w:r>
                        </w:p>
                      </w:txbxContent>
                    </wps:txbx>
                    <wps:bodyPr spcFirstLastPara="1" wrap="square" lIns="88900" tIns="38100" rIns="88900" bIns="38100" anchor="t" anchorCtr="0">
                      <a:noAutofit/>
                    </wps:bodyPr>
                  </wps:wsp>
                </a:graphicData>
              </a:graphic>
            </wp:anchor>
          </w:drawing>
        </mc:Choice>
        <mc:Fallback>
          <w:pict>
            <v:shape w14:anchorId="313F95A0" id="Freeform 6" o:spid="_x0000_s1030" style="position:absolute;margin-left:452pt;margin-top:753pt;width:14.25pt;height:17.55pt;z-index:-251657216;visibility:visible;mso-wrap-style:square;mso-wrap-distance-left:0;mso-wrap-distance-top:0;mso-wrap-distance-right:0;mso-wrap-distance-bottom:0;mso-position-horizontal:absolute;mso-position-horizontal-relative:text;mso-position-vertical:absolute;mso-position-vertical-relative:text;v-text-anchor:top" coordsize="1524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" adj="-11796480,,5400" path="m,l,194310r152400,l152400,,,xe" filled="f" stroked="f">
              <v:stroke joinstyle="miter"/>
              <v:formulas/>
              <v:path arrowok="t" o:extrusionok="f" o:connecttype="custom" textboxrect="0,0,152400,194310"/>
              <v:textbox inset="7pt,3pt,7pt,3pt">
                <w:txbxContent>
                  <w:p w14:paraId="02F91975" w14:textId="77777777" w:rsidR="00C316FA" w:rsidRDefault="008A356A">
                    <w:pPr>
                      <w:spacing w:before="10"/>
                      <w:ind w:left="60" w:firstLine="180"/>
                    </w:pPr>
                    <w:r>
                      <w:rPr>
                        <w:rFonts w:eastAsia="Times New Roman"/>
                        <w:color w:val="000000"/>
                        <w:sz w:val="24"/>
                      </w:rPr>
                      <w:t xml:space="preserve"> PAGE 1</w:t>
                    </w:r>
                  </w:p>
                </w:txbxContent>
              </v:textbox>
            </v:shape>
          </w:pict>
        </mc:Fallback>
      </mc:AlternateContent>
    </w:r>
    <w:r>
      <w:rPr>
        <w:noProof/>
      </w:rPr>
      <mc:AlternateContent>
        <mc:Choice Requires="wps">
          <w:drawing>
            <wp:anchor distT="0" distB="0" distL="0" distR="0" simplePos="0" relativeHeight="251660288" behindDoc="1" locked="0" layoutInCell="1" allowOverlap="1" wp14:anchorId="3164EC5C" wp14:editId="07CC44E4">
              <wp:simplePos x="0" y="0"/>
              <wp:positionH relativeFrom="column">
                <wp:posOffset>139700</wp:posOffset>
              </wp:positionH>
              <wp:positionV relativeFrom="paragraph">
                <wp:posOffset>9512300</wp:posOffset>
              </wp:positionV>
              <wp:extent cx="5972175" cy="66675"/>
              <wp:effectExtent l="0" t="0" r="0" b="0"/>
              <wp:wrapNone/>
              <wp:docPr id="1" name="Rectangles 1"/>
              <wp:cNvGraphicFramePr/>
              <a:graphic xmlns:a="http://schemas.openxmlformats.org/drawingml/2006/main">
                <a:graphicData uri="http://schemas.microsoft.com/office/word/2010/wordprocessingShape">
                  <wps:wsp>
                    <wps:cNvSpPr/>
                    <wps:spPr>
                      <a:xfrm>
                        <a:off x="2374200" y="3760950"/>
                        <a:ext cx="5943600" cy="38100"/>
                      </a:xfrm>
                      <a:prstGeom prst="rect">
                        <a:avLst/>
                      </a:prstGeom>
                      <a:solidFill>
                        <a:srgbClr val="612322"/>
                      </a:solidFill>
                      <a:ln>
                        <a:noFill/>
                      </a:ln>
                    </wps:spPr>
                    <wps:txbx>
                      <w:txbxContent>
                        <w:p w14:paraId="53DD172C" w14:textId="77777777" w:rsidR="00C316FA" w:rsidRDefault="00C316FA"/>
                      </w:txbxContent>
                    </wps:txbx>
                    <wps:bodyPr spcFirstLastPara="1" wrap="square" lIns="91425" tIns="91425" rIns="91425" bIns="91425" anchor="ctr" anchorCtr="0">
                      <a:noAutofit/>
                    </wps:bodyPr>
                  </wps:wsp>
                </a:graphicData>
              </a:graphic>
            </wp:anchor>
          </w:drawing>
        </mc:Choice>
        <mc:Fallback>
          <w:pict>
            <v:rect w14:anchorId="3164EC5C" id="Rectangles 1" o:spid="_x0000_s1031" style="position:absolute;margin-left:11pt;margin-top:749pt;width:470.25pt;height:5.2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" fillcolor="#612322" stroked="f">
              <v:textbox inset="2.53958mm,2.53958mm,2.53958mm,2.53958mm">
                <w:txbxContent>
                  <w:p w14:paraId="53DD172C" w14:textId="77777777" w:rsidR="00C316FA" w:rsidRDefault="00C316FA"/>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81704" w14:textId="77777777" w:rsidR="005E1700" w:rsidRDefault="005E1700">
      <w:r>
        <w:separator/>
      </w:r>
    </w:p>
  </w:footnote>
  <w:footnote w:type="continuationSeparator" w:id="0">
    <w:p w14:paraId="765B3CF8" w14:textId="77777777" w:rsidR="005E1700" w:rsidRDefault="005E1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4E1B" w14:textId="77777777" w:rsidR="00C316FA" w:rsidRDefault="008A356A">
    <w:pPr>
      <w:spacing w:line="14" w:lineRule="auto"/>
      <w:rPr>
        <w:color w:val="000000"/>
        <w:sz w:val="20"/>
        <w:szCs w:val="20"/>
      </w:rPr>
    </w:pPr>
    <w:r>
      <w:rPr>
        <w:noProof/>
        <w:color w:val="000000"/>
      </w:rPr>
      <mc:AlternateContent>
        <mc:Choice Requires="wps">
          <w:drawing>
            <wp:anchor distT="0" distB="0" distL="0" distR="0" simplePos="0" relativeHeight="251655168" behindDoc="1" locked="0" layoutInCell="1" allowOverlap="1" wp14:anchorId="00F87614" wp14:editId="56D699CE">
              <wp:simplePos x="0" y="0"/>
              <wp:positionH relativeFrom="page">
                <wp:posOffset>899795</wp:posOffset>
              </wp:positionH>
              <wp:positionV relativeFrom="page">
                <wp:posOffset>452120</wp:posOffset>
              </wp:positionV>
              <wp:extent cx="5972175" cy="66675"/>
              <wp:effectExtent l="0" t="0" r="0" b="0"/>
              <wp:wrapNone/>
              <wp:docPr id="2" name="Rectangles 2"/>
              <wp:cNvGraphicFramePr/>
              <a:graphic xmlns:a="http://schemas.openxmlformats.org/drawingml/2006/main">
                <a:graphicData uri="http://schemas.microsoft.com/office/word/2010/wordprocessingShape">
                  <wps:wsp>
                    <wps:cNvSpPr/>
                    <wps:spPr>
                      <a:xfrm>
                        <a:off x="2374200" y="3760950"/>
                        <a:ext cx="5943600" cy="38100"/>
                      </a:xfrm>
                      <a:prstGeom prst="rect">
                        <a:avLst/>
                      </a:prstGeom>
                      <a:solidFill>
                        <a:srgbClr val="612322"/>
                      </a:solidFill>
                      <a:ln>
                        <a:noFill/>
                      </a:ln>
                    </wps:spPr>
                    <wps:txbx>
                      <w:txbxContent>
                        <w:p w14:paraId="427B8C89" w14:textId="77777777" w:rsidR="00C316FA" w:rsidRDefault="00C316FA"/>
                      </w:txbxContent>
                    </wps:txbx>
                    <wps:bodyPr spcFirstLastPara="1" wrap="square" lIns="91425" tIns="91425" rIns="91425" bIns="91425" anchor="ctr" anchorCtr="0">
                      <a:noAutofit/>
                    </wps:bodyPr>
                  </wps:wsp>
                </a:graphicData>
              </a:graphic>
            </wp:anchor>
          </w:drawing>
        </mc:Choice>
        <mc:Fallback>
          <w:pict>
            <v:rect w14:anchorId="00F87614" id="Rectangles 2" o:spid="_x0000_s1026" style="position:absolute;margin-left:70.85pt;margin-top:35.6pt;width:470.25pt;height:5.25pt;z-index:-25166131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" fillcolor="#612322" stroked="f">
              <v:textbox inset="2.53958mm,2.53958mm,2.53958mm,2.53958mm">
                <w:txbxContent>
                  <w:p w14:paraId="427B8C89" w14:textId="77777777" w:rsidR="00C316FA" w:rsidRDefault="00C316FA"/>
                </w:txbxContent>
              </v:textbox>
              <w10:wrap anchorx="page" anchory="page"/>
            </v:rect>
          </w:pict>
        </mc:Fallback>
      </mc:AlternateContent>
    </w:r>
    <w:r>
      <w:rPr>
        <w:noProof/>
        <w:color w:val="000000"/>
      </w:rPr>
      <mc:AlternateContent>
        <mc:Choice Requires="wps">
          <w:drawing>
            <wp:anchor distT="0" distB="0" distL="0" distR="0" simplePos="0" relativeHeight="251656192" behindDoc="1" locked="0" layoutInCell="1" allowOverlap="1" wp14:anchorId="01D76B0D" wp14:editId="4032904A">
              <wp:simplePos x="0" y="0"/>
              <wp:positionH relativeFrom="page">
                <wp:posOffset>887095</wp:posOffset>
              </wp:positionH>
              <wp:positionV relativeFrom="page">
                <wp:posOffset>255905</wp:posOffset>
              </wp:positionV>
              <wp:extent cx="1256030" cy="222885"/>
              <wp:effectExtent l="0" t="0" r="0" b="0"/>
              <wp:wrapNone/>
              <wp:docPr id="3" name="Freeform 3"/>
              <wp:cNvGraphicFramePr/>
              <a:graphic xmlns:a="http://schemas.openxmlformats.org/drawingml/2006/main">
                <a:graphicData uri="http://schemas.microsoft.com/office/word/2010/wordprocessingShape">
                  <wps:wsp>
                    <wps:cNvSpPr/>
                    <wps:spPr>
                      <a:xfrm>
                        <a:off x="4732273" y="3682845"/>
                        <a:ext cx="1227455" cy="194310"/>
                      </a:xfrm>
                      <a:custGeom>
                        <a:avLst/>
                        <a:gdLst/>
                        <a:ahLst/>
                        <a:cxnLst/>
                        <a:rect l="l" t="t" r="r" b="b"/>
                        <a:pathLst>
                          <a:path w="1227455" h="194310" extrusionOk="0">
                            <a:moveTo>
                              <a:pt x="0" y="0"/>
                            </a:moveTo>
                            <a:lnTo>
                              <a:pt x="0" y="194310"/>
                            </a:lnTo>
                            <a:lnTo>
                              <a:pt x="1227455" y="194310"/>
                            </a:lnTo>
                            <a:lnTo>
                              <a:pt x="1227455" y="0"/>
                            </a:lnTo>
                            <a:close/>
                          </a:path>
                        </a:pathLst>
                      </a:custGeom>
                      <a:noFill/>
                      <a:ln>
                        <a:noFill/>
                      </a:ln>
                    </wps:spPr>
                    <wps:txbx>
                      <w:txbxContent>
                        <w:p w14:paraId="46E22889" w14:textId="77777777" w:rsidR="00C316FA" w:rsidRDefault="008A356A">
                          <w:pPr>
                            <w:spacing w:before="10"/>
                            <w:ind w:left="20" w:firstLine="60"/>
                          </w:pPr>
                          <w:r>
                            <w:rPr>
                              <w:rFonts w:eastAsia="Times New Roman"/>
                              <w:color w:val="000000"/>
                              <w:sz w:val="24"/>
                            </w:rPr>
                            <w:t>Department of CSE</w:t>
                          </w:r>
                        </w:p>
                      </w:txbxContent>
                    </wps:txbx>
                    <wps:bodyPr spcFirstLastPara="1" wrap="square" lIns="88900" tIns="38100" rIns="88900" bIns="38100" anchor="t" anchorCtr="0">
                      <a:noAutofit/>
                    </wps:bodyPr>
                  </wps:wsp>
                </a:graphicData>
              </a:graphic>
            </wp:anchor>
          </w:drawing>
        </mc:Choice>
        <mc:Fallback>
          <w:pict>
            <v:shape w14:anchorId="01D76B0D" id="Freeform 3" o:spid="_x0000_s1027" style="position:absolute;margin-left:69.85pt;margin-top:20.15pt;width:98.9pt;height:17.55pt;z-index:-251660288;visibility:visible;mso-wrap-style:square;mso-wrap-distance-left:0;mso-wrap-distance-top:0;mso-wrap-distance-right:0;mso-wrap-distance-bottom:0;mso-position-horizontal:absolute;mso-position-horizontal-relative:page;mso-position-vertical:absolute;mso-position-vertical-relative:page;v-text-anchor:top" coordsize="1227455,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" adj="-11796480,,5400" path="m,l,194310r1227455,l1227455,,,xe" filled="f" stroked="f">
              <v:stroke joinstyle="miter"/>
              <v:formulas/>
              <v:path arrowok="t" o:extrusionok="f" o:connecttype="custom" textboxrect="0,0,1227455,194310"/>
              <v:textbox inset="7pt,3pt,7pt,3pt">
                <w:txbxContent>
                  <w:p w14:paraId="46E22889" w14:textId="77777777" w:rsidR="00C316FA" w:rsidRDefault="008A356A">
                    <w:pPr>
                      <w:spacing w:before="10"/>
                      <w:ind w:left="20" w:firstLine="60"/>
                    </w:pPr>
                    <w:r>
                      <w:rPr>
                        <w:rFonts w:eastAsia="Times New Roman"/>
                        <w:color w:val="000000"/>
                        <w:sz w:val="24"/>
                      </w:rPr>
                      <w:t>Department of CSE</w:t>
                    </w:r>
                  </w:p>
                </w:txbxContent>
              </v:textbox>
              <w10:wrap anchorx="page" anchory="page"/>
            </v:shape>
          </w:pict>
        </mc:Fallback>
      </mc:AlternateContent>
    </w:r>
    <w:r>
      <w:rPr>
        <w:noProof/>
        <w:color w:val="000000"/>
      </w:rPr>
      <mc:AlternateContent>
        <mc:Choice Requires="wps">
          <w:drawing>
            <wp:anchor distT="0" distB="0" distL="0" distR="0" simplePos="0" relativeHeight="251657216" behindDoc="1" locked="0" layoutInCell="1" allowOverlap="1" wp14:anchorId="6ED6340F" wp14:editId="2A9817BD">
              <wp:simplePos x="0" y="0"/>
              <wp:positionH relativeFrom="page">
                <wp:posOffset>5640070</wp:posOffset>
              </wp:positionH>
              <wp:positionV relativeFrom="page">
                <wp:posOffset>255905</wp:posOffset>
              </wp:positionV>
              <wp:extent cx="1239520" cy="222885"/>
              <wp:effectExtent l="0" t="0" r="0" b="0"/>
              <wp:wrapNone/>
              <wp:docPr id="4" name="Freeform 4"/>
              <wp:cNvGraphicFramePr/>
              <a:graphic xmlns:a="http://schemas.openxmlformats.org/drawingml/2006/main">
                <a:graphicData uri="http://schemas.microsoft.com/office/word/2010/wordprocessingShape">
                  <wps:wsp>
                    <wps:cNvSpPr/>
                    <wps:spPr>
                      <a:xfrm>
                        <a:off x="4740528" y="3682845"/>
                        <a:ext cx="1210945" cy="194310"/>
                      </a:xfrm>
                      <a:custGeom>
                        <a:avLst/>
                        <a:gdLst/>
                        <a:ahLst/>
                        <a:cxnLst/>
                        <a:rect l="l" t="t" r="r" b="b"/>
                        <a:pathLst>
                          <a:path w="1210945" h="194310" extrusionOk="0">
                            <a:moveTo>
                              <a:pt x="0" y="0"/>
                            </a:moveTo>
                            <a:lnTo>
                              <a:pt x="0" y="194310"/>
                            </a:lnTo>
                            <a:lnTo>
                              <a:pt x="1210945" y="194310"/>
                            </a:lnTo>
                            <a:lnTo>
                              <a:pt x="1210945" y="0"/>
                            </a:lnTo>
                            <a:close/>
                          </a:path>
                        </a:pathLst>
                      </a:custGeom>
                      <a:noFill/>
                      <a:ln>
                        <a:noFill/>
                      </a:ln>
                    </wps:spPr>
                    <wps:txbx>
                      <w:txbxContent>
                        <w:p w14:paraId="61735AF7" w14:textId="77777777" w:rsidR="00C316FA" w:rsidRDefault="008A356A">
                          <w:pPr>
                            <w:spacing w:before="10"/>
                            <w:ind w:left="20" w:firstLine="60"/>
                          </w:pPr>
                          <w:r>
                            <w:rPr>
                              <w:rFonts w:eastAsia="Times New Roman"/>
                              <w:color w:val="000000"/>
                              <w:sz w:val="24"/>
                            </w:rPr>
                            <w:t xml:space="preserve"> Lab Manual</w:t>
                          </w:r>
                        </w:p>
                      </w:txbxContent>
                    </wps:txbx>
                    <wps:bodyPr spcFirstLastPara="1" wrap="square" lIns="88900" tIns="38100" rIns="88900" bIns="38100" anchor="t" anchorCtr="0">
                      <a:noAutofit/>
                    </wps:bodyPr>
                  </wps:wsp>
                </a:graphicData>
              </a:graphic>
            </wp:anchor>
          </w:drawing>
        </mc:Choice>
        <mc:Fallback>
          <w:pict>
            <v:shape w14:anchorId="6ED6340F" id="Freeform 4" o:spid="_x0000_s1028" style="position:absolute;margin-left:444.1pt;margin-top:20.15pt;width:97.6pt;height:17.55pt;z-index:-251659264;visibility:visible;mso-wrap-style:square;mso-wrap-distance-left:0;mso-wrap-distance-top:0;mso-wrap-distance-right:0;mso-wrap-distance-bottom:0;mso-position-horizontal:absolute;mso-position-horizontal-relative:page;mso-position-vertical:absolute;mso-position-vertical-relative:page;v-text-anchor:top" coordsize="1210945,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" adj="-11796480,,5400" path="m,l,194310r1210945,l1210945,,,xe" filled="f" stroked="f">
              <v:stroke joinstyle="miter"/>
              <v:formulas/>
              <v:path arrowok="t" o:extrusionok="f" o:connecttype="custom" textboxrect="0,0,1210945,194310"/>
              <v:textbox inset="7pt,3pt,7pt,3pt">
                <w:txbxContent>
                  <w:p w14:paraId="61735AF7" w14:textId="77777777" w:rsidR="00C316FA" w:rsidRDefault="008A356A">
                    <w:pPr>
                      <w:spacing w:before="10"/>
                      <w:ind w:left="20" w:firstLine="60"/>
                    </w:pPr>
                    <w:r>
                      <w:rPr>
                        <w:rFonts w:eastAsia="Times New Roman"/>
                        <w:color w:val="000000"/>
                        <w:sz w:val="24"/>
                      </w:rPr>
                      <w:t xml:space="preserve"> Lab Manual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55FB89"/>
    <w:multiLevelType w:val="singleLevel"/>
    <w:tmpl w:val="9855FB89"/>
    <w:lvl w:ilvl="0">
      <w:start w:val="2"/>
      <w:numFmt w:val="decimal"/>
      <w:lvlText w:val="%1."/>
      <w:lvlJc w:val="left"/>
      <w:pPr>
        <w:tabs>
          <w:tab w:val="left" w:pos="312"/>
        </w:tabs>
      </w:pPr>
    </w:lvl>
  </w:abstractNum>
  <w:abstractNum w:abstractNumId="1"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053208E"/>
    <w:multiLevelType w:val="multilevel"/>
    <w:tmpl w:val="0053208E"/>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08996570">
    <w:abstractNumId w:val="3"/>
  </w:num>
  <w:num w:numId="2" w16cid:durableId="1067460770">
    <w:abstractNumId w:val="2"/>
  </w:num>
  <w:num w:numId="3" w16cid:durableId="1834025937">
    <w:abstractNumId w:val="4"/>
  </w:num>
  <w:num w:numId="4" w16cid:durableId="922691122">
    <w:abstractNumId w:val="1"/>
  </w:num>
  <w:num w:numId="5" w16cid:durableId="145512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6FA"/>
    <w:rsid w:val="005279C5"/>
    <w:rsid w:val="005E1700"/>
    <w:rsid w:val="008A356A"/>
    <w:rsid w:val="00C316FA"/>
    <w:rsid w:val="00E556DD"/>
    <w:rsid w:val="0F4549EC"/>
    <w:rsid w:val="1EBA1460"/>
    <w:rsid w:val="2FCF4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0E4D37"/>
  <w15:docId w15:val="{15F61836-382C-BF44-9DDF-B3E16234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pPr>
    <w:rPr>
      <w:sz w:val="22"/>
      <w:szCs w:val="22"/>
      <w:lang w:val="en-US"/>
    </w:rPr>
  </w:style>
  <w:style w:type="paragraph" w:styleId="Heading1">
    <w:name w:val="heading 1"/>
    <w:basedOn w:val="Normal"/>
    <w:next w:val="Normal"/>
    <w:qFormat/>
    <w:pPr>
      <w:spacing w:before="90"/>
      <w:ind w:left="100"/>
      <w:outlineLvl w:val="0"/>
    </w:pPr>
    <w:rPr>
      <w:b/>
      <w:sz w:val="24"/>
      <w:szCs w:val="24"/>
    </w:rPr>
  </w:style>
  <w:style w:type="paragraph" w:styleId="Heading2">
    <w:name w:val="heading 2"/>
    <w:basedOn w:val="Normal"/>
    <w:next w:val="Normal"/>
    <w:qFormat/>
    <w:pPr>
      <w:spacing w:before="9"/>
      <w:ind w:left="100"/>
      <w:outlineLvl w:val="1"/>
    </w:pPr>
    <w:rPr>
      <w:sz w:val="24"/>
      <w:szCs w:val="24"/>
    </w:rPr>
  </w:style>
  <w:style w:type="paragraph" w:styleId="Heading3">
    <w:name w:val="heading 3"/>
    <w:basedOn w:val="Normal"/>
    <w:next w:val="Normal"/>
    <w:qFormat/>
    <w:pPr>
      <w:spacing w:before="137"/>
      <w:ind w:left="100"/>
      <w:outlineLvl w:val="2"/>
    </w:pPr>
    <w:rPr>
      <w:b/>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Priyamvada J Nair</dc:creator>
  <cp:lastModifiedBy>Kunal Thakur</cp:lastModifiedBy>
  <cp:revision>3</cp:revision>
  <dcterms:created xsi:type="dcterms:W3CDTF">2023-09-01T02:19:00Z</dcterms:created>
  <dcterms:modified xsi:type="dcterms:W3CDTF">2023-09-01T03:55:00Z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1CEE5B4E642845E3A5AA8F9B4F61EE2E_13</vt:lpwstr>
  </property>
</Properties>
</file>